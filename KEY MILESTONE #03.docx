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8CF" w:rsidRPr="0058091B" w:rsidRDefault="005E68CF" w:rsidP="005E68C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58091B">
        <w:rPr>
          <w:rFonts w:asciiTheme="majorHAnsi" w:hAnsiTheme="majorHAnsi" w:cstheme="majorHAnsi"/>
          <w:b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646CB40E" wp14:editId="39447233">
            <wp:simplePos x="0" y="0"/>
            <wp:positionH relativeFrom="page">
              <wp:posOffset>3327400</wp:posOffset>
            </wp:positionH>
            <wp:positionV relativeFrom="paragraph">
              <wp:posOffset>346075</wp:posOffset>
            </wp:positionV>
            <wp:extent cx="1158875" cy="975995"/>
            <wp:effectExtent l="0" t="0" r="3175" b="0"/>
            <wp:wrapTopAndBottom/>
            <wp:docPr id="2" name="Picture 2" descr="Description: Description: C:\Users\Madiha\Desktop\University_of_Engineering_and_Technology_Peshawar_logo.svg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escription: Description: C:\Users\Madiha\Desktop\University_of_Engineering_and_Technology_Peshawar_logo.svg.pn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97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6F4">
        <w:rPr>
          <w:rFonts w:asciiTheme="majorHAnsi" w:hAnsiTheme="majorHAnsi" w:cstheme="majorHAnsi"/>
          <w:b/>
          <w:sz w:val="24"/>
          <w:szCs w:val="24"/>
        </w:rPr>
        <w:t>KEY MILESTONE # 03</w:t>
      </w:r>
    </w:p>
    <w:p w:rsidR="005E68CF" w:rsidRPr="0058091B" w:rsidRDefault="005E68CF" w:rsidP="005E68CF">
      <w:pPr>
        <w:spacing w:before="244"/>
        <w:ind w:left="236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58091B">
        <w:rPr>
          <w:rFonts w:asciiTheme="majorHAnsi" w:hAnsiTheme="majorHAnsi" w:cstheme="majorHAnsi"/>
          <w:b/>
          <w:sz w:val="24"/>
          <w:szCs w:val="24"/>
        </w:rPr>
        <w:t>SPRING 2025</w:t>
      </w:r>
    </w:p>
    <w:p w:rsidR="005E68CF" w:rsidRPr="0058091B" w:rsidRDefault="005E68CF" w:rsidP="005E68CF">
      <w:pPr>
        <w:spacing w:before="244"/>
        <w:ind w:left="236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58091B">
        <w:rPr>
          <w:rFonts w:asciiTheme="majorHAnsi" w:hAnsiTheme="majorHAnsi" w:cstheme="majorHAnsi"/>
          <w:b/>
          <w:sz w:val="24"/>
          <w:szCs w:val="24"/>
        </w:rPr>
        <w:t>Database Management Systems</w:t>
      </w:r>
    </w:p>
    <w:p w:rsidR="005E68CF" w:rsidRPr="0058091B" w:rsidRDefault="005E68CF" w:rsidP="005E68CF">
      <w:pPr>
        <w:spacing w:after="0" w:line="240" w:lineRule="auto"/>
        <w:ind w:left="236"/>
        <w:jc w:val="center"/>
        <w:rPr>
          <w:rFonts w:asciiTheme="majorHAnsi" w:hAnsiTheme="majorHAnsi" w:cstheme="majorHAnsi"/>
          <w:b/>
          <w:spacing w:val="-2"/>
          <w:sz w:val="24"/>
          <w:szCs w:val="24"/>
        </w:rPr>
      </w:pPr>
      <w:r w:rsidRPr="0058091B">
        <w:rPr>
          <w:rFonts w:asciiTheme="majorHAnsi" w:hAnsiTheme="majorHAnsi" w:cstheme="majorHAnsi"/>
          <w:sz w:val="24"/>
          <w:szCs w:val="24"/>
        </w:rPr>
        <w:t>Submitted</w:t>
      </w:r>
      <w:r w:rsidRPr="0058091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58091B">
        <w:rPr>
          <w:rFonts w:asciiTheme="majorHAnsi" w:hAnsiTheme="majorHAnsi" w:cstheme="majorHAnsi"/>
          <w:sz w:val="24"/>
          <w:szCs w:val="24"/>
        </w:rPr>
        <w:t>by:</w:t>
      </w:r>
      <w:r w:rsidRPr="0058091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58091B">
        <w:rPr>
          <w:rFonts w:asciiTheme="majorHAnsi" w:hAnsiTheme="majorHAnsi" w:cstheme="majorHAnsi"/>
          <w:b/>
          <w:sz w:val="24"/>
          <w:szCs w:val="24"/>
        </w:rPr>
        <w:t>Zarmina</w:t>
      </w:r>
      <w:r w:rsidRPr="0058091B">
        <w:rPr>
          <w:rFonts w:asciiTheme="majorHAnsi" w:hAnsiTheme="majorHAnsi" w:cstheme="majorHAnsi"/>
          <w:b/>
          <w:spacing w:val="-4"/>
          <w:sz w:val="24"/>
          <w:szCs w:val="24"/>
        </w:rPr>
        <w:t xml:space="preserve"> </w:t>
      </w:r>
      <w:r w:rsidRPr="0058091B">
        <w:rPr>
          <w:rFonts w:asciiTheme="majorHAnsi" w:hAnsiTheme="majorHAnsi" w:cstheme="majorHAnsi"/>
          <w:b/>
          <w:sz w:val="24"/>
          <w:szCs w:val="24"/>
        </w:rPr>
        <w:t>Miftah</w:t>
      </w:r>
      <w:r w:rsidRPr="0058091B">
        <w:rPr>
          <w:rFonts w:asciiTheme="majorHAnsi" w:hAnsiTheme="majorHAnsi" w:cstheme="majorHAnsi"/>
          <w:b/>
          <w:spacing w:val="-4"/>
          <w:sz w:val="24"/>
          <w:szCs w:val="24"/>
        </w:rPr>
        <w:t xml:space="preserve"> </w:t>
      </w:r>
      <w:r w:rsidRPr="0058091B">
        <w:rPr>
          <w:rFonts w:asciiTheme="majorHAnsi" w:hAnsiTheme="majorHAnsi" w:cstheme="majorHAnsi"/>
          <w:b/>
          <w:spacing w:val="-2"/>
          <w:sz w:val="24"/>
          <w:szCs w:val="24"/>
        </w:rPr>
        <w:t>Durrani</w:t>
      </w:r>
    </w:p>
    <w:p w:rsidR="005E68CF" w:rsidRPr="0058091B" w:rsidRDefault="005E68CF" w:rsidP="005E68CF">
      <w:pPr>
        <w:spacing w:after="0" w:line="240" w:lineRule="auto"/>
        <w:ind w:left="236"/>
        <w:jc w:val="center"/>
        <w:rPr>
          <w:rFonts w:asciiTheme="majorHAnsi" w:hAnsiTheme="majorHAnsi" w:cstheme="majorHAnsi"/>
          <w:b/>
          <w:spacing w:val="-2"/>
          <w:sz w:val="24"/>
          <w:szCs w:val="24"/>
        </w:rPr>
      </w:pPr>
      <w:r w:rsidRPr="0058091B">
        <w:rPr>
          <w:rFonts w:asciiTheme="majorHAnsi" w:hAnsiTheme="majorHAnsi" w:cstheme="majorHAnsi"/>
          <w:b/>
          <w:spacing w:val="-2"/>
          <w:sz w:val="24"/>
          <w:szCs w:val="24"/>
        </w:rPr>
        <w:t xml:space="preserve">        Noor ul Huda</w:t>
      </w:r>
    </w:p>
    <w:p w:rsidR="005E68CF" w:rsidRPr="0058091B" w:rsidRDefault="005E68CF" w:rsidP="005E68CF">
      <w:pPr>
        <w:spacing w:after="0" w:line="240" w:lineRule="auto"/>
        <w:ind w:left="236"/>
        <w:jc w:val="center"/>
        <w:rPr>
          <w:rFonts w:asciiTheme="majorHAnsi" w:hAnsiTheme="majorHAnsi" w:cstheme="majorHAnsi"/>
          <w:b/>
          <w:spacing w:val="-2"/>
          <w:sz w:val="24"/>
          <w:szCs w:val="24"/>
        </w:rPr>
      </w:pPr>
      <w:r w:rsidRPr="0058091B">
        <w:rPr>
          <w:rFonts w:asciiTheme="majorHAnsi" w:hAnsiTheme="majorHAnsi" w:cstheme="majorHAnsi"/>
          <w:b/>
          <w:spacing w:val="-2"/>
          <w:sz w:val="24"/>
          <w:szCs w:val="24"/>
        </w:rPr>
        <w:t xml:space="preserve">                                 Muhammad Shahbaz Khan</w:t>
      </w:r>
    </w:p>
    <w:p w:rsidR="005E68CF" w:rsidRPr="0058091B" w:rsidRDefault="005E68CF" w:rsidP="005E68CF">
      <w:pPr>
        <w:spacing w:after="0" w:line="240" w:lineRule="auto"/>
        <w:ind w:left="240"/>
        <w:rPr>
          <w:rFonts w:asciiTheme="majorHAnsi" w:hAnsiTheme="majorHAnsi" w:cstheme="majorHAnsi"/>
          <w:b/>
          <w:spacing w:val="-2"/>
          <w:sz w:val="24"/>
          <w:szCs w:val="24"/>
        </w:rPr>
      </w:pPr>
      <w:r w:rsidRPr="0058091B">
        <w:rPr>
          <w:rFonts w:asciiTheme="majorHAnsi" w:hAnsiTheme="majorHAnsi" w:cstheme="majorHAnsi"/>
          <w:sz w:val="24"/>
          <w:szCs w:val="24"/>
        </w:rPr>
        <w:t xml:space="preserve">                 </w:t>
      </w:r>
      <w:r w:rsidR="0058091B">
        <w:rPr>
          <w:rFonts w:asciiTheme="majorHAnsi" w:hAnsiTheme="majorHAnsi" w:cstheme="majorHAnsi"/>
          <w:sz w:val="24"/>
          <w:szCs w:val="24"/>
        </w:rPr>
        <w:t xml:space="preserve">                           </w:t>
      </w:r>
      <w:proofErr w:type="gramStart"/>
      <w:r w:rsidRPr="0058091B">
        <w:rPr>
          <w:rFonts w:asciiTheme="majorHAnsi" w:hAnsiTheme="majorHAnsi" w:cstheme="majorHAnsi"/>
          <w:sz w:val="24"/>
          <w:szCs w:val="24"/>
        </w:rPr>
        <w:t>Registration</w:t>
      </w:r>
      <w:r w:rsidRPr="0058091B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r w:rsidRPr="0058091B">
        <w:rPr>
          <w:rFonts w:asciiTheme="majorHAnsi" w:hAnsiTheme="majorHAnsi" w:cstheme="majorHAnsi"/>
          <w:sz w:val="24"/>
          <w:szCs w:val="24"/>
        </w:rPr>
        <w:t>No.</w:t>
      </w:r>
      <w:proofErr w:type="gramEnd"/>
      <w:r w:rsidRPr="0058091B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58091B">
        <w:rPr>
          <w:rFonts w:asciiTheme="majorHAnsi" w:hAnsiTheme="majorHAnsi" w:cstheme="majorHAnsi"/>
          <w:sz w:val="24"/>
          <w:szCs w:val="24"/>
        </w:rPr>
        <w:t>:</w:t>
      </w:r>
      <w:r w:rsidRPr="0058091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58091B">
        <w:rPr>
          <w:rFonts w:asciiTheme="majorHAnsi" w:hAnsiTheme="majorHAnsi" w:cstheme="majorHAnsi"/>
          <w:b/>
          <w:spacing w:val="-2"/>
          <w:sz w:val="24"/>
          <w:szCs w:val="24"/>
        </w:rPr>
        <w:t>22PWCSE2126</w:t>
      </w:r>
    </w:p>
    <w:p w:rsidR="005E68CF" w:rsidRPr="0058091B" w:rsidRDefault="005E68CF" w:rsidP="005E68CF">
      <w:pPr>
        <w:spacing w:after="0" w:line="240" w:lineRule="auto"/>
        <w:ind w:left="240"/>
        <w:rPr>
          <w:rFonts w:asciiTheme="majorHAnsi" w:hAnsiTheme="majorHAnsi" w:cstheme="majorHAnsi"/>
          <w:b/>
          <w:spacing w:val="-2"/>
          <w:sz w:val="24"/>
          <w:szCs w:val="24"/>
        </w:rPr>
      </w:pPr>
      <w:r w:rsidRPr="0058091B">
        <w:rPr>
          <w:rFonts w:asciiTheme="majorHAnsi" w:hAnsiTheme="majorHAnsi" w:cstheme="majorHAnsi"/>
          <w:b/>
          <w:spacing w:val="-2"/>
          <w:sz w:val="24"/>
          <w:szCs w:val="24"/>
        </w:rPr>
        <w:t xml:space="preserve">                                                    </w:t>
      </w:r>
      <w:r w:rsidR="0058091B">
        <w:rPr>
          <w:rFonts w:asciiTheme="majorHAnsi" w:hAnsiTheme="majorHAnsi" w:cstheme="majorHAnsi"/>
          <w:b/>
          <w:spacing w:val="-2"/>
          <w:sz w:val="24"/>
          <w:szCs w:val="24"/>
        </w:rPr>
        <w:t xml:space="preserve">                           </w:t>
      </w:r>
      <w:r w:rsidRPr="0058091B">
        <w:rPr>
          <w:rFonts w:asciiTheme="majorHAnsi" w:hAnsiTheme="majorHAnsi" w:cstheme="majorHAnsi"/>
          <w:b/>
          <w:spacing w:val="-2"/>
          <w:sz w:val="24"/>
          <w:szCs w:val="24"/>
        </w:rPr>
        <w:t>22PWCS2205</w:t>
      </w:r>
    </w:p>
    <w:p w:rsidR="005E68CF" w:rsidRPr="0058091B" w:rsidRDefault="005E68CF" w:rsidP="005E68CF">
      <w:pPr>
        <w:spacing w:after="0" w:line="240" w:lineRule="auto"/>
        <w:ind w:left="240"/>
        <w:rPr>
          <w:rFonts w:asciiTheme="majorHAnsi" w:hAnsiTheme="majorHAnsi" w:cstheme="majorHAnsi"/>
          <w:b/>
          <w:spacing w:val="-2"/>
          <w:sz w:val="24"/>
          <w:szCs w:val="24"/>
        </w:rPr>
      </w:pPr>
      <w:r w:rsidRPr="0058091B">
        <w:rPr>
          <w:rFonts w:asciiTheme="majorHAnsi" w:hAnsiTheme="majorHAnsi" w:cstheme="majorHAnsi"/>
          <w:b/>
          <w:spacing w:val="-2"/>
          <w:sz w:val="24"/>
          <w:szCs w:val="24"/>
        </w:rPr>
        <w:t xml:space="preserve">                                                   </w:t>
      </w:r>
      <w:r w:rsidR="0058091B">
        <w:rPr>
          <w:rFonts w:asciiTheme="majorHAnsi" w:hAnsiTheme="majorHAnsi" w:cstheme="majorHAnsi"/>
          <w:b/>
          <w:spacing w:val="-2"/>
          <w:sz w:val="24"/>
          <w:szCs w:val="24"/>
        </w:rPr>
        <w:t xml:space="preserve">                           </w:t>
      </w:r>
      <w:r w:rsidRPr="0058091B">
        <w:rPr>
          <w:rFonts w:asciiTheme="majorHAnsi" w:hAnsiTheme="majorHAnsi" w:cstheme="majorHAnsi"/>
          <w:b/>
          <w:spacing w:val="-2"/>
          <w:sz w:val="24"/>
          <w:szCs w:val="24"/>
        </w:rPr>
        <w:t xml:space="preserve"> 22PWCSE2211</w:t>
      </w:r>
    </w:p>
    <w:p w:rsidR="005E68CF" w:rsidRPr="0058091B" w:rsidRDefault="005E68CF" w:rsidP="005E68CF">
      <w:pPr>
        <w:pStyle w:val="BodyText"/>
        <w:rPr>
          <w:rFonts w:asciiTheme="majorHAnsi" w:hAnsiTheme="majorHAnsi" w:cstheme="majorHAnsi"/>
          <w:b/>
          <w:sz w:val="24"/>
          <w:szCs w:val="24"/>
        </w:rPr>
      </w:pPr>
    </w:p>
    <w:p w:rsidR="005E68CF" w:rsidRPr="0058091B" w:rsidRDefault="005E68CF" w:rsidP="005E68CF">
      <w:pPr>
        <w:pStyle w:val="BodyText"/>
        <w:spacing w:before="192"/>
        <w:rPr>
          <w:rFonts w:asciiTheme="majorHAnsi" w:hAnsiTheme="majorHAnsi" w:cstheme="majorHAnsi"/>
          <w:b/>
          <w:sz w:val="24"/>
          <w:szCs w:val="24"/>
        </w:rPr>
      </w:pPr>
    </w:p>
    <w:p w:rsidR="005E68CF" w:rsidRPr="0058091B" w:rsidRDefault="005E68CF" w:rsidP="005E68CF">
      <w:pPr>
        <w:pStyle w:val="BodyText"/>
        <w:ind w:left="798" w:right="509"/>
        <w:jc w:val="center"/>
        <w:rPr>
          <w:rFonts w:asciiTheme="majorHAnsi" w:hAnsiTheme="majorHAnsi" w:cstheme="majorHAnsi"/>
          <w:sz w:val="24"/>
          <w:szCs w:val="24"/>
        </w:rPr>
      </w:pPr>
      <w:r w:rsidRPr="0058091B">
        <w:rPr>
          <w:rFonts w:asciiTheme="majorHAnsi" w:hAnsiTheme="majorHAnsi" w:cstheme="majorHAnsi"/>
          <w:sz w:val="24"/>
          <w:szCs w:val="24"/>
        </w:rPr>
        <w:t>“On</w:t>
      </w:r>
      <w:r w:rsidRPr="0058091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58091B">
        <w:rPr>
          <w:rFonts w:asciiTheme="majorHAnsi" w:hAnsiTheme="majorHAnsi" w:cstheme="majorHAnsi"/>
          <w:sz w:val="24"/>
          <w:szCs w:val="24"/>
        </w:rPr>
        <w:t>my</w:t>
      </w:r>
      <w:r w:rsidRPr="0058091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58091B">
        <w:rPr>
          <w:rFonts w:asciiTheme="majorHAnsi" w:hAnsiTheme="majorHAnsi" w:cstheme="majorHAnsi"/>
          <w:sz w:val="24"/>
          <w:szCs w:val="24"/>
        </w:rPr>
        <w:t>honor,</w:t>
      </w:r>
      <w:r w:rsidRPr="0058091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58091B">
        <w:rPr>
          <w:rFonts w:asciiTheme="majorHAnsi" w:hAnsiTheme="majorHAnsi" w:cstheme="majorHAnsi"/>
          <w:sz w:val="24"/>
          <w:szCs w:val="24"/>
        </w:rPr>
        <w:t>as</w:t>
      </w:r>
      <w:r w:rsidRPr="0058091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58091B">
        <w:rPr>
          <w:rFonts w:asciiTheme="majorHAnsi" w:hAnsiTheme="majorHAnsi" w:cstheme="majorHAnsi"/>
          <w:sz w:val="24"/>
          <w:szCs w:val="24"/>
        </w:rPr>
        <w:t>student</w:t>
      </w:r>
      <w:r w:rsidRPr="0058091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58091B">
        <w:rPr>
          <w:rFonts w:asciiTheme="majorHAnsi" w:hAnsiTheme="majorHAnsi" w:cstheme="majorHAnsi"/>
          <w:sz w:val="24"/>
          <w:szCs w:val="24"/>
        </w:rPr>
        <w:t>of</w:t>
      </w:r>
      <w:r w:rsidRPr="0058091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58091B">
        <w:rPr>
          <w:rFonts w:asciiTheme="majorHAnsi" w:hAnsiTheme="majorHAnsi" w:cstheme="majorHAnsi"/>
          <w:sz w:val="24"/>
          <w:szCs w:val="24"/>
        </w:rPr>
        <w:t>University</w:t>
      </w:r>
      <w:r w:rsidRPr="0058091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58091B">
        <w:rPr>
          <w:rFonts w:asciiTheme="majorHAnsi" w:hAnsiTheme="majorHAnsi" w:cstheme="majorHAnsi"/>
          <w:sz w:val="24"/>
          <w:szCs w:val="24"/>
        </w:rPr>
        <w:t>of</w:t>
      </w:r>
      <w:r w:rsidRPr="0058091B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58091B">
        <w:rPr>
          <w:rFonts w:asciiTheme="majorHAnsi" w:hAnsiTheme="majorHAnsi" w:cstheme="majorHAnsi"/>
          <w:sz w:val="24"/>
          <w:szCs w:val="24"/>
        </w:rPr>
        <w:t>Engineering</w:t>
      </w:r>
      <w:r w:rsidRPr="0058091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58091B">
        <w:rPr>
          <w:rFonts w:asciiTheme="majorHAnsi" w:hAnsiTheme="majorHAnsi" w:cstheme="majorHAnsi"/>
          <w:sz w:val="24"/>
          <w:szCs w:val="24"/>
        </w:rPr>
        <w:t>and</w:t>
      </w:r>
      <w:r w:rsidRPr="0058091B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58091B">
        <w:rPr>
          <w:rFonts w:asciiTheme="majorHAnsi" w:hAnsiTheme="majorHAnsi" w:cstheme="majorHAnsi"/>
          <w:sz w:val="24"/>
          <w:szCs w:val="24"/>
        </w:rPr>
        <w:t>Technology,</w:t>
      </w:r>
      <w:r w:rsidRPr="0058091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58091B">
        <w:rPr>
          <w:rFonts w:asciiTheme="majorHAnsi" w:hAnsiTheme="majorHAnsi" w:cstheme="majorHAnsi"/>
          <w:sz w:val="24"/>
          <w:szCs w:val="24"/>
        </w:rPr>
        <w:t>I</w:t>
      </w:r>
      <w:r w:rsidRPr="0058091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58091B">
        <w:rPr>
          <w:rFonts w:asciiTheme="majorHAnsi" w:hAnsiTheme="majorHAnsi" w:cstheme="majorHAnsi"/>
          <w:sz w:val="24"/>
          <w:szCs w:val="24"/>
        </w:rPr>
        <w:t>have</w:t>
      </w:r>
      <w:r w:rsidRPr="0058091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58091B">
        <w:rPr>
          <w:rFonts w:asciiTheme="majorHAnsi" w:hAnsiTheme="majorHAnsi" w:cstheme="majorHAnsi"/>
          <w:sz w:val="24"/>
          <w:szCs w:val="24"/>
        </w:rPr>
        <w:t>neither</w:t>
      </w:r>
      <w:r w:rsidRPr="0058091B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58091B">
        <w:rPr>
          <w:rFonts w:asciiTheme="majorHAnsi" w:hAnsiTheme="majorHAnsi" w:cstheme="majorHAnsi"/>
          <w:sz w:val="24"/>
          <w:szCs w:val="24"/>
        </w:rPr>
        <w:t>given</w:t>
      </w:r>
      <w:r w:rsidRPr="0058091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58091B">
        <w:rPr>
          <w:rFonts w:asciiTheme="majorHAnsi" w:hAnsiTheme="majorHAnsi" w:cstheme="majorHAnsi"/>
          <w:sz w:val="24"/>
          <w:szCs w:val="24"/>
        </w:rPr>
        <w:t>nor received unauthorized assistance on this academic work.”</w:t>
      </w:r>
    </w:p>
    <w:p w:rsidR="005E68CF" w:rsidRPr="0058091B" w:rsidRDefault="005E68CF" w:rsidP="005E68CF">
      <w:pPr>
        <w:pStyle w:val="BodyText"/>
        <w:rPr>
          <w:rFonts w:asciiTheme="majorHAnsi" w:hAnsiTheme="majorHAnsi" w:cstheme="majorHAnsi"/>
          <w:sz w:val="24"/>
          <w:szCs w:val="24"/>
        </w:rPr>
      </w:pPr>
    </w:p>
    <w:p w:rsidR="005E68CF" w:rsidRPr="0058091B" w:rsidRDefault="005E68CF" w:rsidP="005E68CF">
      <w:pPr>
        <w:pStyle w:val="BodyText"/>
        <w:spacing w:before="146"/>
        <w:rPr>
          <w:rFonts w:asciiTheme="majorHAnsi" w:hAnsiTheme="majorHAnsi" w:cstheme="majorHAnsi"/>
          <w:sz w:val="24"/>
          <w:szCs w:val="24"/>
        </w:rPr>
      </w:pPr>
    </w:p>
    <w:p w:rsidR="005E68CF" w:rsidRPr="0058091B" w:rsidRDefault="00C14927" w:rsidP="00C14927">
      <w:pPr>
        <w:pStyle w:val="BodyText"/>
        <w:tabs>
          <w:tab w:val="left" w:pos="3887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</w:t>
      </w:r>
      <w:r w:rsidR="005E68CF" w:rsidRPr="0058091B">
        <w:rPr>
          <w:rFonts w:asciiTheme="majorHAnsi" w:hAnsiTheme="majorHAnsi" w:cstheme="majorHAnsi"/>
          <w:sz w:val="24"/>
          <w:szCs w:val="24"/>
        </w:rPr>
        <w:t xml:space="preserve">Student Signature: </w:t>
      </w:r>
      <w:r w:rsidR="005E68CF" w:rsidRPr="0058091B">
        <w:rPr>
          <w:rFonts w:asciiTheme="majorHAnsi" w:hAnsiTheme="majorHAnsi" w:cstheme="majorHAnsi"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sz w:val="24"/>
          <w:szCs w:val="24"/>
          <w:u w:val="single"/>
        </w:rPr>
        <w:t>_____________________</w:t>
      </w:r>
    </w:p>
    <w:p w:rsidR="005E68CF" w:rsidRPr="0058091B" w:rsidRDefault="005E68CF" w:rsidP="005E68CF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8091B">
        <w:rPr>
          <w:rFonts w:asciiTheme="majorHAnsi" w:hAnsiTheme="majorHAnsi" w:cstheme="majorHAnsi"/>
          <w:b/>
          <w:sz w:val="24"/>
          <w:szCs w:val="24"/>
        </w:rPr>
        <w:t xml:space="preserve">                                            Submitted</w:t>
      </w:r>
      <w:r w:rsidRPr="0058091B">
        <w:rPr>
          <w:rFonts w:asciiTheme="majorHAnsi" w:hAnsiTheme="majorHAnsi" w:cstheme="majorHAnsi"/>
          <w:b/>
          <w:spacing w:val="-6"/>
          <w:sz w:val="24"/>
          <w:szCs w:val="24"/>
        </w:rPr>
        <w:t xml:space="preserve"> </w:t>
      </w:r>
      <w:r w:rsidRPr="0058091B">
        <w:rPr>
          <w:rFonts w:asciiTheme="majorHAnsi" w:hAnsiTheme="majorHAnsi" w:cstheme="majorHAnsi"/>
          <w:b/>
          <w:spacing w:val="-5"/>
          <w:sz w:val="24"/>
          <w:szCs w:val="24"/>
        </w:rPr>
        <w:t>to:</w:t>
      </w:r>
    </w:p>
    <w:p w:rsidR="005E68CF" w:rsidRPr="0058091B" w:rsidRDefault="005E68CF" w:rsidP="005E68CF">
      <w:pPr>
        <w:spacing w:after="0" w:line="240" w:lineRule="auto"/>
        <w:ind w:right="3172"/>
        <w:rPr>
          <w:rFonts w:asciiTheme="majorHAnsi" w:hAnsiTheme="majorHAnsi" w:cstheme="majorHAnsi"/>
          <w:b/>
          <w:sz w:val="24"/>
          <w:szCs w:val="24"/>
        </w:rPr>
      </w:pPr>
      <w:r w:rsidRPr="0058091B">
        <w:rPr>
          <w:rFonts w:asciiTheme="majorHAnsi" w:hAnsiTheme="majorHAnsi" w:cstheme="majorHAnsi"/>
          <w:sz w:val="24"/>
          <w:szCs w:val="24"/>
        </w:rPr>
        <w:t xml:space="preserve">                                                  Engr.Sumayyae Salahuddin </w:t>
      </w:r>
      <w:r w:rsidRPr="0058091B">
        <w:rPr>
          <w:rFonts w:asciiTheme="majorHAnsi" w:hAnsiTheme="majorHAnsi" w:cstheme="majorHAnsi"/>
          <w:b/>
          <w:sz w:val="24"/>
          <w:szCs w:val="24"/>
        </w:rPr>
        <w:t xml:space="preserve">                                                                </w:t>
      </w:r>
    </w:p>
    <w:p w:rsidR="005E68CF" w:rsidRPr="0058091B" w:rsidRDefault="005E68CF" w:rsidP="005E68CF">
      <w:pPr>
        <w:spacing w:after="0" w:line="240" w:lineRule="auto"/>
        <w:ind w:right="3172"/>
        <w:rPr>
          <w:rFonts w:asciiTheme="majorHAnsi" w:hAnsiTheme="majorHAnsi" w:cstheme="majorHAnsi"/>
          <w:b/>
          <w:sz w:val="24"/>
          <w:szCs w:val="24"/>
        </w:rPr>
      </w:pPr>
      <w:r w:rsidRPr="0058091B">
        <w:rPr>
          <w:rFonts w:asciiTheme="majorHAnsi" w:hAnsiTheme="majorHAnsi" w:cstheme="majorHAnsi"/>
          <w:b/>
          <w:sz w:val="24"/>
          <w:szCs w:val="24"/>
        </w:rPr>
        <w:t xml:space="preserve">                                            Submission Date:</w:t>
      </w:r>
    </w:p>
    <w:p w:rsidR="005E68CF" w:rsidRPr="0058091B" w:rsidRDefault="005E68CF" w:rsidP="005E68CF">
      <w:pPr>
        <w:pStyle w:val="BodyText"/>
        <w:spacing w:line="290" w:lineRule="exact"/>
        <w:ind w:left="237"/>
        <w:rPr>
          <w:rFonts w:asciiTheme="majorHAnsi" w:hAnsiTheme="majorHAnsi" w:cstheme="majorHAnsi"/>
          <w:sz w:val="24"/>
          <w:szCs w:val="24"/>
        </w:rPr>
      </w:pPr>
      <w:r w:rsidRPr="0058091B">
        <w:rPr>
          <w:rFonts w:asciiTheme="majorHAnsi" w:hAnsiTheme="majorHAnsi" w:cstheme="majorHAnsi"/>
          <w:sz w:val="24"/>
          <w:szCs w:val="24"/>
        </w:rPr>
        <w:t xml:space="preserve">                                              2</w:t>
      </w:r>
      <w:r w:rsidRPr="0058091B">
        <w:rPr>
          <w:rFonts w:asciiTheme="majorHAnsi" w:hAnsiTheme="majorHAnsi" w:cstheme="majorHAnsi"/>
          <w:sz w:val="24"/>
          <w:szCs w:val="24"/>
          <w:vertAlign w:val="superscript"/>
        </w:rPr>
        <w:t>nd</w:t>
      </w:r>
      <w:r w:rsidRPr="0058091B">
        <w:rPr>
          <w:rFonts w:asciiTheme="majorHAnsi" w:hAnsiTheme="majorHAnsi" w:cstheme="majorHAnsi"/>
          <w:sz w:val="24"/>
          <w:szCs w:val="24"/>
        </w:rPr>
        <w:t xml:space="preserve"> June, 2025</w:t>
      </w:r>
    </w:p>
    <w:p w:rsidR="005E68CF" w:rsidRPr="0058091B" w:rsidRDefault="005E68CF" w:rsidP="005E68CF">
      <w:pPr>
        <w:pStyle w:val="BodyText"/>
        <w:ind w:right="2630"/>
        <w:jc w:val="center"/>
        <w:rPr>
          <w:rFonts w:asciiTheme="majorHAnsi" w:hAnsiTheme="majorHAnsi" w:cstheme="majorHAnsi"/>
          <w:sz w:val="24"/>
          <w:szCs w:val="24"/>
        </w:rPr>
      </w:pPr>
      <w:r w:rsidRPr="0058091B">
        <w:rPr>
          <w:rFonts w:asciiTheme="majorHAnsi" w:hAnsiTheme="majorHAnsi" w:cstheme="majorHAnsi"/>
          <w:sz w:val="24"/>
          <w:szCs w:val="24"/>
        </w:rPr>
        <w:t xml:space="preserve">                                        </w:t>
      </w:r>
    </w:p>
    <w:p w:rsidR="005E68CF" w:rsidRPr="0058091B" w:rsidRDefault="005E68CF" w:rsidP="005E68CF">
      <w:pPr>
        <w:pStyle w:val="BodyText"/>
        <w:ind w:right="2630"/>
        <w:jc w:val="center"/>
        <w:rPr>
          <w:rFonts w:asciiTheme="majorHAnsi" w:hAnsiTheme="majorHAnsi" w:cstheme="majorHAnsi"/>
          <w:sz w:val="24"/>
          <w:szCs w:val="24"/>
        </w:rPr>
      </w:pPr>
    </w:p>
    <w:p w:rsidR="005E68CF" w:rsidRPr="0058091B" w:rsidRDefault="005E68CF" w:rsidP="005E68CF">
      <w:pPr>
        <w:pStyle w:val="BodyText"/>
        <w:ind w:right="2630"/>
        <w:jc w:val="center"/>
        <w:rPr>
          <w:rFonts w:asciiTheme="majorHAnsi" w:hAnsiTheme="majorHAnsi" w:cstheme="majorHAnsi"/>
          <w:sz w:val="24"/>
          <w:szCs w:val="24"/>
        </w:rPr>
      </w:pPr>
    </w:p>
    <w:p w:rsidR="005E68CF" w:rsidRPr="0058091B" w:rsidRDefault="005E68CF" w:rsidP="0023420D">
      <w:pPr>
        <w:pStyle w:val="BodyText"/>
        <w:ind w:right="2630"/>
        <w:jc w:val="center"/>
        <w:rPr>
          <w:rFonts w:asciiTheme="majorHAnsi" w:hAnsiTheme="majorHAnsi" w:cstheme="majorHAnsi"/>
          <w:sz w:val="24"/>
          <w:szCs w:val="24"/>
        </w:rPr>
      </w:pPr>
      <w:r w:rsidRPr="0058091B">
        <w:rPr>
          <w:rFonts w:asciiTheme="majorHAnsi" w:hAnsiTheme="majorHAnsi" w:cstheme="majorHAnsi"/>
          <w:sz w:val="24"/>
          <w:szCs w:val="24"/>
        </w:rPr>
        <w:t>Department of Computer Systems Engineering</w:t>
      </w:r>
    </w:p>
    <w:p w:rsidR="005E68CF" w:rsidRPr="0058091B" w:rsidRDefault="0023420D" w:rsidP="0023420D">
      <w:pPr>
        <w:pStyle w:val="BodyText"/>
        <w:ind w:right="2630"/>
        <w:jc w:val="center"/>
        <w:rPr>
          <w:rFonts w:asciiTheme="majorHAnsi" w:hAnsiTheme="majorHAnsi" w:cstheme="majorHAnsi"/>
          <w:sz w:val="24"/>
          <w:szCs w:val="24"/>
        </w:rPr>
      </w:pPr>
      <w:r w:rsidRPr="0058091B">
        <w:rPr>
          <w:rFonts w:asciiTheme="majorHAnsi" w:hAnsiTheme="majorHAnsi" w:cstheme="majorHAnsi"/>
          <w:sz w:val="24"/>
          <w:szCs w:val="24"/>
        </w:rPr>
        <w:t xml:space="preserve">     </w:t>
      </w:r>
      <w:r w:rsidR="005E68CF" w:rsidRPr="0058091B">
        <w:rPr>
          <w:rFonts w:asciiTheme="majorHAnsi" w:hAnsiTheme="majorHAnsi" w:cstheme="majorHAnsi"/>
          <w:sz w:val="24"/>
          <w:szCs w:val="24"/>
        </w:rPr>
        <w:t>University</w:t>
      </w:r>
      <w:r w:rsidR="005E68CF" w:rsidRPr="0058091B">
        <w:rPr>
          <w:rFonts w:asciiTheme="majorHAnsi" w:hAnsiTheme="majorHAnsi" w:cstheme="majorHAnsi"/>
          <w:spacing w:val="-9"/>
          <w:sz w:val="24"/>
          <w:szCs w:val="24"/>
        </w:rPr>
        <w:t xml:space="preserve"> </w:t>
      </w:r>
      <w:r w:rsidR="005E68CF" w:rsidRPr="0058091B">
        <w:rPr>
          <w:rFonts w:asciiTheme="majorHAnsi" w:hAnsiTheme="majorHAnsi" w:cstheme="majorHAnsi"/>
          <w:sz w:val="24"/>
          <w:szCs w:val="24"/>
        </w:rPr>
        <w:t>of</w:t>
      </w:r>
      <w:r w:rsidR="005E68CF" w:rsidRPr="0058091B">
        <w:rPr>
          <w:rFonts w:asciiTheme="majorHAnsi" w:hAnsiTheme="majorHAnsi" w:cstheme="majorHAnsi"/>
          <w:spacing w:val="-8"/>
          <w:sz w:val="24"/>
          <w:szCs w:val="24"/>
        </w:rPr>
        <w:t xml:space="preserve"> </w:t>
      </w:r>
      <w:r w:rsidR="005E68CF" w:rsidRPr="0058091B">
        <w:rPr>
          <w:rFonts w:asciiTheme="majorHAnsi" w:hAnsiTheme="majorHAnsi" w:cstheme="majorHAnsi"/>
          <w:sz w:val="24"/>
          <w:szCs w:val="24"/>
        </w:rPr>
        <w:t>Engineering</w:t>
      </w:r>
      <w:r w:rsidR="005E68CF" w:rsidRPr="0058091B">
        <w:rPr>
          <w:rFonts w:asciiTheme="majorHAnsi" w:hAnsiTheme="majorHAnsi" w:cstheme="majorHAnsi"/>
          <w:spacing w:val="-9"/>
          <w:sz w:val="24"/>
          <w:szCs w:val="24"/>
        </w:rPr>
        <w:t xml:space="preserve"> </w:t>
      </w:r>
      <w:r w:rsidR="005E68CF" w:rsidRPr="0058091B">
        <w:rPr>
          <w:rFonts w:asciiTheme="majorHAnsi" w:hAnsiTheme="majorHAnsi" w:cstheme="majorHAnsi"/>
          <w:sz w:val="24"/>
          <w:szCs w:val="24"/>
        </w:rPr>
        <w:t>and</w:t>
      </w:r>
      <w:r w:rsidR="005E68CF" w:rsidRPr="0058091B">
        <w:rPr>
          <w:rFonts w:asciiTheme="majorHAnsi" w:hAnsiTheme="majorHAnsi" w:cstheme="majorHAnsi"/>
          <w:spacing w:val="-8"/>
          <w:sz w:val="24"/>
          <w:szCs w:val="24"/>
        </w:rPr>
        <w:t xml:space="preserve"> </w:t>
      </w:r>
      <w:r w:rsidR="005E68CF" w:rsidRPr="0058091B">
        <w:rPr>
          <w:rFonts w:asciiTheme="majorHAnsi" w:hAnsiTheme="majorHAnsi" w:cstheme="majorHAnsi"/>
          <w:sz w:val="24"/>
          <w:szCs w:val="24"/>
        </w:rPr>
        <w:t>Technology,</w:t>
      </w:r>
      <w:r w:rsidR="005E68CF" w:rsidRPr="0058091B">
        <w:rPr>
          <w:rFonts w:asciiTheme="majorHAnsi" w:hAnsiTheme="majorHAnsi" w:cstheme="majorHAnsi"/>
          <w:spacing w:val="-12"/>
          <w:sz w:val="24"/>
          <w:szCs w:val="24"/>
        </w:rPr>
        <w:t xml:space="preserve"> </w:t>
      </w:r>
      <w:r w:rsidR="005E68CF" w:rsidRPr="0058091B">
        <w:rPr>
          <w:rFonts w:asciiTheme="majorHAnsi" w:hAnsiTheme="majorHAnsi" w:cstheme="majorHAnsi"/>
          <w:sz w:val="24"/>
          <w:szCs w:val="24"/>
        </w:rPr>
        <w:t>Peshawar</w:t>
      </w:r>
    </w:p>
    <w:p w:rsidR="005E68CF" w:rsidRPr="0058091B" w:rsidRDefault="005E68CF" w:rsidP="005E68CF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:rsidR="005E68CF" w:rsidRPr="0058091B" w:rsidRDefault="005E68CF">
      <w:pPr>
        <w:rPr>
          <w:rFonts w:asciiTheme="majorHAnsi" w:hAnsiTheme="majorHAnsi" w:cstheme="majorHAnsi"/>
          <w:b/>
          <w:sz w:val="24"/>
          <w:szCs w:val="24"/>
        </w:rPr>
      </w:pPr>
    </w:p>
    <w:p w:rsidR="0061485C" w:rsidRPr="0058091B" w:rsidRDefault="00873E66" w:rsidP="00873E66">
      <w:pPr>
        <w:pStyle w:val="ListBullet"/>
        <w:numPr>
          <w:ilvl w:val="0"/>
          <w:numId w:val="10"/>
        </w:numPr>
        <w:rPr>
          <w:rFonts w:asciiTheme="majorHAnsi" w:hAnsiTheme="majorHAnsi" w:cstheme="majorHAnsi"/>
          <w:b/>
          <w:sz w:val="24"/>
          <w:szCs w:val="24"/>
        </w:rPr>
      </w:pPr>
      <w:r w:rsidRPr="0058091B">
        <w:rPr>
          <w:rFonts w:asciiTheme="majorHAnsi" w:hAnsiTheme="majorHAnsi" w:cstheme="majorHAnsi"/>
          <w:b/>
          <w:sz w:val="24"/>
          <w:szCs w:val="24"/>
        </w:rPr>
        <w:lastRenderedPageBreak/>
        <w:t>TABLES</w:t>
      </w:r>
      <w:r w:rsidR="009375FC" w:rsidRPr="0058091B">
        <w:rPr>
          <w:rFonts w:asciiTheme="majorHAnsi" w:hAnsiTheme="majorHAnsi" w:cstheme="majorHAnsi"/>
          <w:b/>
          <w:sz w:val="24"/>
          <w:szCs w:val="24"/>
        </w:rPr>
        <w:t xml:space="preserve"> &amp; METADATA</w:t>
      </w:r>
      <w:r w:rsidRPr="0058091B">
        <w:rPr>
          <w:rFonts w:asciiTheme="majorHAnsi" w:hAnsiTheme="majorHAnsi" w:cstheme="majorHAnsi"/>
          <w:b/>
          <w:sz w:val="24"/>
          <w:szCs w:val="24"/>
        </w:rPr>
        <w:t>:</w:t>
      </w:r>
    </w:p>
    <w:tbl>
      <w:tblPr>
        <w:tblStyle w:val="TableGrid"/>
        <w:tblW w:w="9270" w:type="dxa"/>
        <w:tblInd w:w="108" w:type="dxa"/>
        <w:tblLook w:val="04A0" w:firstRow="1" w:lastRow="0" w:firstColumn="1" w:lastColumn="0" w:noHBand="0" w:noVBand="1"/>
      </w:tblPr>
      <w:tblGrid>
        <w:gridCol w:w="4320"/>
        <w:gridCol w:w="4950"/>
      </w:tblGrid>
      <w:tr w:rsidR="00873E66" w:rsidRPr="0058091B" w:rsidTr="00873E66">
        <w:tc>
          <w:tcPr>
            <w:tcW w:w="4320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Table Name</w:t>
            </w:r>
          </w:p>
        </w:tc>
        <w:tc>
          <w:tcPr>
            <w:tcW w:w="4950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</w:tr>
      <w:tr w:rsidR="00873E66" w:rsidRPr="0058091B" w:rsidTr="00873E66">
        <w:tc>
          <w:tcPr>
            <w:tcW w:w="4320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 xml:space="preserve">Admin </w:t>
            </w:r>
          </w:p>
        </w:tc>
        <w:tc>
          <w:tcPr>
            <w:tcW w:w="4950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Stores admin details.</w:t>
            </w:r>
          </w:p>
        </w:tc>
      </w:tr>
      <w:tr w:rsidR="00873E66" w:rsidRPr="0058091B" w:rsidTr="00873E66">
        <w:tc>
          <w:tcPr>
            <w:tcW w:w="4320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Adlogin</w:t>
            </w:r>
            <w:proofErr w:type="spellEnd"/>
          </w:p>
        </w:tc>
        <w:tc>
          <w:tcPr>
            <w:tcW w:w="4950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Stores admin login credentials.</w:t>
            </w:r>
          </w:p>
        </w:tc>
      </w:tr>
      <w:tr w:rsidR="00873E66" w:rsidRPr="0058091B" w:rsidTr="00873E66">
        <w:tc>
          <w:tcPr>
            <w:tcW w:w="4320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 xml:space="preserve">Users </w:t>
            </w:r>
          </w:p>
        </w:tc>
        <w:tc>
          <w:tcPr>
            <w:tcW w:w="4950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Stores regular user details.</w:t>
            </w:r>
          </w:p>
        </w:tc>
      </w:tr>
      <w:tr w:rsidR="00873E66" w:rsidRPr="0058091B" w:rsidTr="00873E66">
        <w:tc>
          <w:tcPr>
            <w:tcW w:w="4320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Login</w:t>
            </w:r>
          </w:p>
        </w:tc>
        <w:tc>
          <w:tcPr>
            <w:tcW w:w="4950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Stores regular user login credentials.</w:t>
            </w:r>
          </w:p>
        </w:tc>
      </w:tr>
      <w:tr w:rsidR="00873E66" w:rsidRPr="0058091B" w:rsidTr="00873E66">
        <w:tc>
          <w:tcPr>
            <w:tcW w:w="4320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 xml:space="preserve">Courier </w:t>
            </w:r>
          </w:p>
        </w:tc>
        <w:tc>
          <w:tcPr>
            <w:tcW w:w="4950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Stores courier/shipment details.</w:t>
            </w:r>
          </w:p>
        </w:tc>
      </w:tr>
      <w:tr w:rsidR="00873E66" w:rsidRPr="0058091B" w:rsidTr="00873E66">
        <w:tc>
          <w:tcPr>
            <w:tcW w:w="4320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 xml:space="preserve">Contacts </w:t>
            </w:r>
          </w:p>
        </w:tc>
        <w:tc>
          <w:tcPr>
            <w:tcW w:w="4950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Stores user-submitted contact queries/messages.</w:t>
            </w:r>
          </w:p>
        </w:tc>
      </w:tr>
    </w:tbl>
    <w:p w:rsidR="00873E66" w:rsidRPr="0058091B" w:rsidRDefault="00873E66" w:rsidP="00873E66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sz w:val="24"/>
          <w:szCs w:val="24"/>
        </w:rPr>
      </w:pPr>
    </w:p>
    <w:p w:rsidR="00873E66" w:rsidRPr="0058091B" w:rsidRDefault="00873E66" w:rsidP="00873E66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b/>
          <w:sz w:val="24"/>
          <w:szCs w:val="24"/>
        </w:rPr>
      </w:pPr>
      <w:r w:rsidRPr="0058091B">
        <w:rPr>
          <w:rFonts w:asciiTheme="majorHAnsi" w:hAnsiTheme="majorHAnsi" w:cstheme="majorHAnsi"/>
          <w:b/>
          <w:sz w:val="24"/>
          <w:szCs w:val="24"/>
        </w:rPr>
        <w:t>ADMIN:</w:t>
      </w:r>
    </w:p>
    <w:tbl>
      <w:tblPr>
        <w:tblStyle w:val="TableGrid"/>
        <w:tblW w:w="9270" w:type="dxa"/>
        <w:tblInd w:w="108" w:type="dxa"/>
        <w:tblLook w:val="04A0" w:firstRow="1" w:lastRow="0" w:firstColumn="1" w:lastColumn="0" w:noHBand="0" w:noVBand="1"/>
      </w:tblPr>
      <w:tblGrid>
        <w:gridCol w:w="2844"/>
        <w:gridCol w:w="2952"/>
        <w:gridCol w:w="3474"/>
      </w:tblGrid>
      <w:tr w:rsidR="00873E66" w:rsidRPr="0058091B" w:rsidTr="00873E66">
        <w:tc>
          <w:tcPr>
            <w:tcW w:w="2844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Column </w:t>
            </w:r>
          </w:p>
        </w:tc>
        <w:tc>
          <w:tcPr>
            <w:tcW w:w="2952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3474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Description </w:t>
            </w:r>
          </w:p>
        </w:tc>
      </w:tr>
      <w:tr w:rsidR="00873E66" w:rsidRPr="0058091B" w:rsidTr="00873E66">
        <w:tc>
          <w:tcPr>
            <w:tcW w:w="2844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a_id</w:t>
            </w:r>
            <w:proofErr w:type="spellEnd"/>
          </w:p>
        </w:tc>
        <w:tc>
          <w:tcPr>
            <w:tcW w:w="2952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int(11)</w:t>
            </w:r>
          </w:p>
        </w:tc>
        <w:tc>
          <w:tcPr>
            <w:tcW w:w="3474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Primary Key (Auto-increment)</w:t>
            </w:r>
          </w:p>
        </w:tc>
      </w:tr>
      <w:tr w:rsidR="00873E66" w:rsidRPr="0058091B" w:rsidTr="00873E66">
        <w:tc>
          <w:tcPr>
            <w:tcW w:w="2844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</w:p>
        </w:tc>
        <w:tc>
          <w:tcPr>
            <w:tcW w:w="2952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(50)</w:t>
            </w:r>
          </w:p>
        </w:tc>
        <w:tc>
          <w:tcPr>
            <w:tcW w:w="3474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Unique admin email</w:t>
            </w:r>
          </w:p>
        </w:tc>
      </w:tr>
      <w:tr w:rsidR="00873E66" w:rsidRPr="0058091B" w:rsidTr="00873E66">
        <w:tc>
          <w:tcPr>
            <w:tcW w:w="2844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 xml:space="preserve">Name </w:t>
            </w:r>
          </w:p>
        </w:tc>
        <w:tc>
          <w:tcPr>
            <w:tcW w:w="2952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(50)</w:t>
            </w:r>
          </w:p>
        </w:tc>
        <w:tc>
          <w:tcPr>
            <w:tcW w:w="3474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Admin name</w:t>
            </w:r>
          </w:p>
        </w:tc>
      </w:tr>
      <w:tr w:rsidR="00873E66" w:rsidRPr="0058091B" w:rsidTr="00873E66">
        <w:tc>
          <w:tcPr>
            <w:tcW w:w="2844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Pnumber</w:t>
            </w:r>
            <w:proofErr w:type="spellEnd"/>
          </w:p>
        </w:tc>
        <w:tc>
          <w:tcPr>
            <w:tcW w:w="2952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int(14)</w:t>
            </w:r>
          </w:p>
        </w:tc>
        <w:tc>
          <w:tcPr>
            <w:tcW w:w="3474" w:type="dxa"/>
          </w:tcPr>
          <w:p w:rsidR="00873E66" w:rsidRPr="0058091B" w:rsidRDefault="00873E66" w:rsidP="00873E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Phone number</w:t>
            </w:r>
          </w:p>
        </w:tc>
      </w:tr>
    </w:tbl>
    <w:p w:rsidR="00873E66" w:rsidRPr="0058091B" w:rsidRDefault="00873E66" w:rsidP="00873E66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sz w:val="24"/>
          <w:szCs w:val="24"/>
        </w:rPr>
      </w:pPr>
    </w:p>
    <w:p w:rsidR="00873E66" w:rsidRPr="0058091B" w:rsidRDefault="00873E66" w:rsidP="00873E66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58091B">
        <w:rPr>
          <w:rFonts w:asciiTheme="majorHAnsi" w:hAnsiTheme="majorHAnsi" w:cstheme="majorHAnsi"/>
          <w:b/>
          <w:sz w:val="24"/>
          <w:szCs w:val="24"/>
        </w:rPr>
        <w:t>AdLOGIN</w:t>
      </w:r>
      <w:proofErr w:type="spellEnd"/>
      <w:r w:rsidRPr="0058091B">
        <w:rPr>
          <w:rFonts w:asciiTheme="majorHAnsi" w:hAnsiTheme="majorHAnsi" w:cstheme="majorHAnsi"/>
          <w:b/>
          <w:sz w:val="24"/>
          <w:szCs w:val="24"/>
        </w:rPr>
        <w:t>:</w:t>
      </w:r>
    </w:p>
    <w:tbl>
      <w:tblPr>
        <w:tblStyle w:val="TableGrid"/>
        <w:tblW w:w="9270" w:type="dxa"/>
        <w:tblInd w:w="108" w:type="dxa"/>
        <w:tblLook w:val="04A0" w:firstRow="1" w:lastRow="0" w:firstColumn="1" w:lastColumn="0" w:noHBand="0" w:noVBand="1"/>
      </w:tblPr>
      <w:tblGrid>
        <w:gridCol w:w="2844"/>
        <w:gridCol w:w="2952"/>
        <w:gridCol w:w="3474"/>
      </w:tblGrid>
      <w:tr w:rsidR="00873E66" w:rsidRPr="0058091B" w:rsidTr="00317B3D">
        <w:tc>
          <w:tcPr>
            <w:tcW w:w="2844" w:type="dxa"/>
          </w:tcPr>
          <w:p w:rsidR="00873E66" w:rsidRPr="0058091B" w:rsidRDefault="00873E66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Column </w:t>
            </w:r>
          </w:p>
        </w:tc>
        <w:tc>
          <w:tcPr>
            <w:tcW w:w="2952" w:type="dxa"/>
          </w:tcPr>
          <w:p w:rsidR="00873E66" w:rsidRPr="0058091B" w:rsidRDefault="00873E66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3474" w:type="dxa"/>
          </w:tcPr>
          <w:p w:rsidR="00873E66" w:rsidRPr="0058091B" w:rsidRDefault="00873E66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Description </w:t>
            </w:r>
          </w:p>
        </w:tc>
      </w:tr>
      <w:tr w:rsidR="00873E66" w:rsidRPr="0058091B" w:rsidTr="00317B3D">
        <w:tc>
          <w:tcPr>
            <w:tcW w:w="2844" w:type="dxa"/>
          </w:tcPr>
          <w:p w:rsidR="00873E66" w:rsidRPr="0058091B" w:rsidRDefault="00873E66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a_id</w:t>
            </w:r>
            <w:proofErr w:type="spellEnd"/>
          </w:p>
        </w:tc>
        <w:tc>
          <w:tcPr>
            <w:tcW w:w="2952" w:type="dxa"/>
          </w:tcPr>
          <w:p w:rsidR="00873E66" w:rsidRPr="0058091B" w:rsidRDefault="00873E66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int(11)</w:t>
            </w:r>
          </w:p>
        </w:tc>
        <w:tc>
          <w:tcPr>
            <w:tcW w:w="3474" w:type="dxa"/>
          </w:tcPr>
          <w:p w:rsidR="00873E66" w:rsidRPr="0058091B" w:rsidRDefault="00873E66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 xml:space="preserve">Foreign Key → </w:t>
            </w: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admin.a_id</w:t>
            </w:r>
            <w:proofErr w:type="spellEnd"/>
          </w:p>
        </w:tc>
      </w:tr>
      <w:tr w:rsidR="00873E66" w:rsidRPr="0058091B" w:rsidTr="00317B3D">
        <w:tc>
          <w:tcPr>
            <w:tcW w:w="2844" w:type="dxa"/>
          </w:tcPr>
          <w:p w:rsidR="00873E66" w:rsidRPr="0058091B" w:rsidRDefault="00873E66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</w:p>
        </w:tc>
        <w:tc>
          <w:tcPr>
            <w:tcW w:w="2952" w:type="dxa"/>
          </w:tcPr>
          <w:p w:rsidR="00873E66" w:rsidRPr="0058091B" w:rsidRDefault="00873E66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(50)</w:t>
            </w:r>
          </w:p>
        </w:tc>
        <w:tc>
          <w:tcPr>
            <w:tcW w:w="3474" w:type="dxa"/>
          </w:tcPr>
          <w:p w:rsidR="00873E66" w:rsidRPr="0058091B" w:rsidRDefault="00873E66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Login email</w:t>
            </w:r>
          </w:p>
        </w:tc>
      </w:tr>
      <w:tr w:rsidR="00873E66" w:rsidRPr="0058091B" w:rsidTr="00317B3D">
        <w:tc>
          <w:tcPr>
            <w:tcW w:w="2844" w:type="dxa"/>
          </w:tcPr>
          <w:p w:rsidR="00873E66" w:rsidRPr="0058091B" w:rsidRDefault="00873E66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 xml:space="preserve">Password </w:t>
            </w:r>
          </w:p>
        </w:tc>
        <w:tc>
          <w:tcPr>
            <w:tcW w:w="2952" w:type="dxa"/>
          </w:tcPr>
          <w:p w:rsidR="00873E66" w:rsidRPr="0058091B" w:rsidRDefault="00873E66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(50)</w:t>
            </w:r>
          </w:p>
        </w:tc>
        <w:tc>
          <w:tcPr>
            <w:tcW w:w="3474" w:type="dxa"/>
          </w:tcPr>
          <w:p w:rsidR="00873E66" w:rsidRPr="0058091B" w:rsidRDefault="00873E66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Plaintext password</w:t>
            </w:r>
          </w:p>
        </w:tc>
      </w:tr>
    </w:tbl>
    <w:p w:rsidR="00873E66" w:rsidRPr="0058091B" w:rsidRDefault="00873E66" w:rsidP="00873E66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sz w:val="24"/>
          <w:szCs w:val="24"/>
        </w:rPr>
      </w:pPr>
    </w:p>
    <w:p w:rsidR="00975AE7" w:rsidRPr="0058091B" w:rsidRDefault="00975AE7" w:rsidP="00975AE7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b/>
          <w:sz w:val="24"/>
          <w:szCs w:val="24"/>
        </w:rPr>
      </w:pPr>
      <w:r w:rsidRPr="0058091B">
        <w:rPr>
          <w:rFonts w:asciiTheme="majorHAnsi" w:hAnsiTheme="majorHAnsi" w:cstheme="majorHAnsi"/>
          <w:b/>
          <w:sz w:val="24"/>
          <w:szCs w:val="24"/>
        </w:rPr>
        <w:t>USERS:</w:t>
      </w:r>
    </w:p>
    <w:tbl>
      <w:tblPr>
        <w:tblStyle w:val="TableGrid"/>
        <w:tblW w:w="9270" w:type="dxa"/>
        <w:tblInd w:w="108" w:type="dxa"/>
        <w:tblLook w:val="04A0" w:firstRow="1" w:lastRow="0" w:firstColumn="1" w:lastColumn="0" w:noHBand="0" w:noVBand="1"/>
      </w:tblPr>
      <w:tblGrid>
        <w:gridCol w:w="2844"/>
        <w:gridCol w:w="2952"/>
        <w:gridCol w:w="3474"/>
      </w:tblGrid>
      <w:tr w:rsidR="00975AE7" w:rsidRPr="0058091B" w:rsidTr="00317B3D">
        <w:tc>
          <w:tcPr>
            <w:tcW w:w="2844" w:type="dxa"/>
          </w:tcPr>
          <w:p w:rsidR="00975AE7" w:rsidRPr="0058091B" w:rsidRDefault="00975AE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Column </w:t>
            </w:r>
          </w:p>
        </w:tc>
        <w:tc>
          <w:tcPr>
            <w:tcW w:w="2952" w:type="dxa"/>
          </w:tcPr>
          <w:p w:rsidR="00975AE7" w:rsidRPr="0058091B" w:rsidRDefault="00975AE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3474" w:type="dxa"/>
          </w:tcPr>
          <w:p w:rsidR="00975AE7" w:rsidRPr="0058091B" w:rsidRDefault="00975AE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Description </w:t>
            </w:r>
          </w:p>
        </w:tc>
      </w:tr>
      <w:tr w:rsidR="00975AE7" w:rsidRPr="0058091B" w:rsidTr="00317B3D">
        <w:tc>
          <w:tcPr>
            <w:tcW w:w="2844" w:type="dxa"/>
          </w:tcPr>
          <w:p w:rsidR="00975AE7" w:rsidRPr="0058091B" w:rsidRDefault="00975AE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u_id</w:t>
            </w:r>
            <w:proofErr w:type="spellEnd"/>
          </w:p>
        </w:tc>
        <w:tc>
          <w:tcPr>
            <w:tcW w:w="2952" w:type="dxa"/>
          </w:tcPr>
          <w:p w:rsidR="00975AE7" w:rsidRPr="0058091B" w:rsidRDefault="00975AE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int(11)</w:t>
            </w:r>
          </w:p>
        </w:tc>
        <w:tc>
          <w:tcPr>
            <w:tcW w:w="3474" w:type="dxa"/>
          </w:tcPr>
          <w:p w:rsidR="00975AE7" w:rsidRPr="0058091B" w:rsidRDefault="00975AE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Primary Key (Auto-increment)</w:t>
            </w:r>
          </w:p>
        </w:tc>
      </w:tr>
      <w:tr w:rsidR="00975AE7" w:rsidRPr="0058091B" w:rsidTr="00317B3D">
        <w:tc>
          <w:tcPr>
            <w:tcW w:w="2844" w:type="dxa"/>
          </w:tcPr>
          <w:p w:rsidR="00975AE7" w:rsidRPr="0058091B" w:rsidRDefault="00975AE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</w:p>
        </w:tc>
        <w:tc>
          <w:tcPr>
            <w:tcW w:w="2952" w:type="dxa"/>
          </w:tcPr>
          <w:p w:rsidR="00975AE7" w:rsidRPr="0058091B" w:rsidRDefault="00975AE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(50)</w:t>
            </w:r>
          </w:p>
        </w:tc>
        <w:tc>
          <w:tcPr>
            <w:tcW w:w="3474" w:type="dxa"/>
          </w:tcPr>
          <w:p w:rsidR="00975AE7" w:rsidRPr="0058091B" w:rsidRDefault="00975AE7" w:rsidP="00975AE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Unique user email</w:t>
            </w:r>
          </w:p>
        </w:tc>
      </w:tr>
      <w:tr w:rsidR="00975AE7" w:rsidRPr="0058091B" w:rsidTr="00317B3D">
        <w:tc>
          <w:tcPr>
            <w:tcW w:w="2844" w:type="dxa"/>
          </w:tcPr>
          <w:p w:rsidR="00975AE7" w:rsidRPr="0058091B" w:rsidRDefault="00975AE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 xml:space="preserve">Name </w:t>
            </w:r>
          </w:p>
        </w:tc>
        <w:tc>
          <w:tcPr>
            <w:tcW w:w="2952" w:type="dxa"/>
          </w:tcPr>
          <w:p w:rsidR="00975AE7" w:rsidRPr="0058091B" w:rsidRDefault="00975AE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(50)</w:t>
            </w:r>
          </w:p>
        </w:tc>
        <w:tc>
          <w:tcPr>
            <w:tcW w:w="3474" w:type="dxa"/>
          </w:tcPr>
          <w:p w:rsidR="00975AE7" w:rsidRPr="0058091B" w:rsidRDefault="00975AE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user name</w:t>
            </w:r>
          </w:p>
        </w:tc>
      </w:tr>
      <w:tr w:rsidR="00975AE7" w:rsidRPr="0058091B" w:rsidTr="00317B3D">
        <w:tc>
          <w:tcPr>
            <w:tcW w:w="2844" w:type="dxa"/>
          </w:tcPr>
          <w:p w:rsidR="00975AE7" w:rsidRPr="0058091B" w:rsidRDefault="00975AE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Pnumber</w:t>
            </w:r>
            <w:proofErr w:type="spellEnd"/>
          </w:p>
        </w:tc>
        <w:tc>
          <w:tcPr>
            <w:tcW w:w="2952" w:type="dxa"/>
          </w:tcPr>
          <w:p w:rsidR="00975AE7" w:rsidRPr="0058091B" w:rsidRDefault="00975AE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int(14)</w:t>
            </w:r>
          </w:p>
        </w:tc>
        <w:tc>
          <w:tcPr>
            <w:tcW w:w="3474" w:type="dxa"/>
          </w:tcPr>
          <w:p w:rsidR="00975AE7" w:rsidRPr="0058091B" w:rsidRDefault="00975AE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Phone number</w:t>
            </w:r>
          </w:p>
        </w:tc>
      </w:tr>
    </w:tbl>
    <w:p w:rsidR="00873E66" w:rsidRPr="0058091B" w:rsidRDefault="00873E66" w:rsidP="00873E66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sz w:val="24"/>
          <w:szCs w:val="24"/>
        </w:rPr>
      </w:pPr>
    </w:p>
    <w:p w:rsidR="007E5A1E" w:rsidRPr="0058091B" w:rsidRDefault="007E5A1E" w:rsidP="007E5A1E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b/>
          <w:sz w:val="24"/>
          <w:szCs w:val="24"/>
        </w:rPr>
      </w:pPr>
      <w:r w:rsidRPr="0058091B">
        <w:rPr>
          <w:rFonts w:asciiTheme="majorHAnsi" w:hAnsiTheme="majorHAnsi" w:cstheme="majorHAnsi"/>
          <w:b/>
          <w:sz w:val="24"/>
          <w:szCs w:val="24"/>
        </w:rPr>
        <w:t>LOGIN:</w:t>
      </w:r>
    </w:p>
    <w:tbl>
      <w:tblPr>
        <w:tblStyle w:val="TableGrid"/>
        <w:tblW w:w="9270" w:type="dxa"/>
        <w:tblInd w:w="108" w:type="dxa"/>
        <w:tblLook w:val="04A0" w:firstRow="1" w:lastRow="0" w:firstColumn="1" w:lastColumn="0" w:noHBand="0" w:noVBand="1"/>
      </w:tblPr>
      <w:tblGrid>
        <w:gridCol w:w="2844"/>
        <w:gridCol w:w="2952"/>
        <w:gridCol w:w="3474"/>
      </w:tblGrid>
      <w:tr w:rsidR="007E5A1E" w:rsidRPr="0058091B" w:rsidTr="00317B3D">
        <w:tc>
          <w:tcPr>
            <w:tcW w:w="284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Column </w:t>
            </w:r>
          </w:p>
        </w:tc>
        <w:tc>
          <w:tcPr>
            <w:tcW w:w="2952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347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Description </w:t>
            </w:r>
          </w:p>
        </w:tc>
      </w:tr>
      <w:tr w:rsidR="007E5A1E" w:rsidRPr="0058091B" w:rsidTr="00317B3D">
        <w:tc>
          <w:tcPr>
            <w:tcW w:w="284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u_id</w:t>
            </w:r>
            <w:proofErr w:type="spellEnd"/>
          </w:p>
        </w:tc>
        <w:tc>
          <w:tcPr>
            <w:tcW w:w="2952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int(11)</w:t>
            </w:r>
          </w:p>
        </w:tc>
        <w:tc>
          <w:tcPr>
            <w:tcW w:w="3474" w:type="dxa"/>
          </w:tcPr>
          <w:p w:rsidR="007E5A1E" w:rsidRPr="0058091B" w:rsidRDefault="007E5A1E" w:rsidP="007E5A1E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 xml:space="preserve">Foreign Key → </w:t>
            </w: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user.u_id</w:t>
            </w:r>
            <w:proofErr w:type="spellEnd"/>
          </w:p>
        </w:tc>
      </w:tr>
      <w:tr w:rsidR="007E5A1E" w:rsidRPr="0058091B" w:rsidTr="00317B3D">
        <w:tc>
          <w:tcPr>
            <w:tcW w:w="284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</w:p>
        </w:tc>
        <w:tc>
          <w:tcPr>
            <w:tcW w:w="2952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(50)</w:t>
            </w:r>
          </w:p>
        </w:tc>
        <w:tc>
          <w:tcPr>
            <w:tcW w:w="347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Login email</w:t>
            </w:r>
          </w:p>
        </w:tc>
      </w:tr>
      <w:tr w:rsidR="007E5A1E" w:rsidRPr="0058091B" w:rsidTr="00317B3D">
        <w:tc>
          <w:tcPr>
            <w:tcW w:w="284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 xml:space="preserve">Password </w:t>
            </w:r>
          </w:p>
        </w:tc>
        <w:tc>
          <w:tcPr>
            <w:tcW w:w="2952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(50)</w:t>
            </w:r>
          </w:p>
        </w:tc>
        <w:tc>
          <w:tcPr>
            <w:tcW w:w="347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Plaintext password</w:t>
            </w:r>
          </w:p>
        </w:tc>
      </w:tr>
    </w:tbl>
    <w:p w:rsidR="007E5A1E" w:rsidRPr="0058091B" w:rsidRDefault="007E5A1E" w:rsidP="00873E66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sz w:val="24"/>
          <w:szCs w:val="24"/>
        </w:rPr>
      </w:pPr>
    </w:p>
    <w:p w:rsidR="007E5A1E" w:rsidRPr="0058091B" w:rsidRDefault="007E5A1E" w:rsidP="007E5A1E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b/>
          <w:sz w:val="24"/>
          <w:szCs w:val="24"/>
        </w:rPr>
      </w:pPr>
      <w:r w:rsidRPr="0058091B">
        <w:rPr>
          <w:rFonts w:asciiTheme="majorHAnsi" w:hAnsiTheme="majorHAnsi" w:cstheme="majorHAnsi"/>
          <w:b/>
          <w:sz w:val="24"/>
          <w:szCs w:val="24"/>
        </w:rPr>
        <w:t>COURIER:</w:t>
      </w:r>
    </w:p>
    <w:tbl>
      <w:tblPr>
        <w:tblStyle w:val="TableGrid"/>
        <w:tblW w:w="9270" w:type="dxa"/>
        <w:tblInd w:w="108" w:type="dxa"/>
        <w:tblLook w:val="04A0" w:firstRow="1" w:lastRow="0" w:firstColumn="1" w:lastColumn="0" w:noHBand="0" w:noVBand="1"/>
      </w:tblPr>
      <w:tblGrid>
        <w:gridCol w:w="2844"/>
        <w:gridCol w:w="2952"/>
        <w:gridCol w:w="3474"/>
      </w:tblGrid>
      <w:tr w:rsidR="007E5A1E" w:rsidRPr="0058091B" w:rsidTr="00317B3D">
        <w:tc>
          <w:tcPr>
            <w:tcW w:w="284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Column </w:t>
            </w:r>
          </w:p>
        </w:tc>
        <w:tc>
          <w:tcPr>
            <w:tcW w:w="2952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347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Description </w:t>
            </w:r>
          </w:p>
        </w:tc>
      </w:tr>
      <w:tr w:rsidR="007E5A1E" w:rsidRPr="0058091B" w:rsidTr="00317B3D">
        <w:tc>
          <w:tcPr>
            <w:tcW w:w="284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2952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int(11)</w:t>
            </w:r>
          </w:p>
        </w:tc>
        <w:tc>
          <w:tcPr>
            <w:tcW w:w="347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Primary Key (Auto-increment)</w:t>
            </w:r>
          </w:p>
        </w:tc>
      </w:tr>
      <w:tr w:rsidR="007E5A1E" w:rsidRPr="0058091B" w:rsidTr="00317B3D">
        <w:tc>
          <w:tcPr>
            <w:tcW w:w="284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U_id</w:t>
            </w:r>
            <w:proofErr w:type="spellEnd"/>
          </w:p>
        </w:tc>
        <w:tc>
          <w:tcPr>
            <w:tcW w:w="2952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int(11)</w:t>
            </w:r>
          </w:p>
        </w:tc>
        <w:tc>
          <w:tcPr>
            <w:tcW w:w="347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 xml:space="preserve">Foreign Key → </w:t>
            </w: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users.u_id</w:t>
            </w:r>
            <w:proofErr w:type="spellEnd"/>
          </w:p>
        </w:tc>
      </w:tr>
      <w:tr w:rsidR="007E5A1E" w:rsidRPr="0058091B" w:rsidTr="00317B3D">
        <w:tc>
          <w:tcPr>
            <w:tcW w:w="284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semail</w:t>
            </w:r>
            <w:proofErr w:type="spellEnd"/>
          </w:p>
        </w:tc>
        <w:tc>
          <w:tcPr>
            <w:tcW w:w="2952" w:type="dxa"/>
          </w:tcPr>
          <w:p w:rsidR="007E5A1E" w:rsidRPr="0058091B" w:rsidRDefault="007E5A1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(50)</w:t>
            </w:r>
          </w:p>
        </w:tc>
        <w:tc>
          <w:tcPr>
            <w:tcW w:w="347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Sender email</w:t>
            </w:r>
          </w:p>
        </w:tc>
      </w:tr>
      <w:tr w:rsidR="007E5A1E" w:rsidRPr="0058091B" w:rsidTr="007E5A1E">
        <w:trPr>
          <w:trHeight w:val="135"/>
        </w:trPr>
        <w:tc>
          <w:tcPr>
            <w:tcW w:w="284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remail</w:t>
            </w:r>
            <w:proofErr w:type="spellEnd"/>
          </w:p>
        </w:tc>
        <w:tc>
          <w:tcPr>
            <w:tcW w:w="2952" w:type="dxa"/>
          </w:tcPr>
          <w:p w:rsidR="007E5A1E" w:rsidRPr="0058091B" w:rsidRDefault="007E5A1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(50)</w:t>
            </w:r>
          </w:p>
        </w:tc>
        <w:tc>
          <w:tcPr>
            <w:tcW w:w="347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Receiver email</w:t>
            </w:r>
          </w:p>
        </w:tc>
      </w:tr>
      <w:tr w:rsidR="007E5A1E" w:rsidRPr="0058091B" w:rsidTr="007E5A1E">
        <w:trPr>
          <w:trHeight w:val="90"/>
        </w:trPr>
        <w:tc>
          <w:tcPr>
            <w:tcW w:w="2844" w:type="dxa"/>
          </w:tcPr>
          <w:p w:rsidR="007E5A1E" w:rsidRPr="0058091B" w:rsidRDefault="007E5A1E" w:rsidP="00317B3D">
            <w:pPr>
              <w:pStyle w:val="ListBullet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2952" w:type="dxa"/>
          </w:tcPr>
          <w:p w:rsidR="007E5A1E" w:rsidRPr="0058091B" w:rsidRDefault="007E5A1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(50)</w:t>
            </w:r>
          </w:p>
        </w:tc>
        <w:tc>
          <w:tcPr>
            <w:tcW w:w="347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Sender name</w:t>
            </w:r>
          </w:p>
        </w:tc>
      </w:tr>
      <w:tr w:rsidR="007E5A1E" w:rsidRPr="0058091B" w:rsidTr="007E5A1E">
        <w:trPr>
          <w:trHeight w:val="150"/>
        </w:trPr>
        <w:tc>
          <w:tcPr>
            <w:tcW w:w="2844" w:type="dxa"/>
          </w:tcPr>
          <w:p w:rsidR="007E5A1E" w:rsidRPr="0058091B" w:rsidRDefault="007E5A1E" w:rsidP="00317B3D">
            <w:pPr>
              <w:pStyle w:val="ListBullet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rname</w:t>
            </w:r>
            <w:proofErr w:type="spellEnd"/>
          </w:p>
        </w:tc>
        <w:tc>
          <w:tcPr>
            <w:tcW w:w="2952" w:type="dxa"/>
          </w:tcPr>
          <w:p w:rsidR="007E5A1E" w:rsidRPr="0058091B" w:rsidRDefault="007E5A1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(50)</w:t>
            </w:r>
          </w:p>
        </w:tc>
        <w:tc>
          <w:tcPr>
            <w:tcW w:w="347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Receiver name</w:t>
            </w:r>
          </w:p>
        </w:tc>
      </w:tr>
      <w:tr w:rsidR="007E5A1E" w:rsidRPr="0058091B" w:rsidTr="007E5A1E">
        <w:trPr>
          <w:trHeight w:val="105"/>
        </w:trPr>
        <w:tc>
          <w:tcPr>
            <w:tcW w:w="2844" w:type="dxa"/>
          </w:tcPr>
          <w:p w:rsidR="007E5A1E" w:rsidRPr="0058091B" w:rsidRDefault="007E5A1E" w:rsidP="00317B3D">
            <w:pPr>
              <w:pStyle w:val="ListBullet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sphone</w:t>
            </w:r>
            <w:proofErr w:type="spellEnd"/>
          </w:p>
        </w:tc>
        <w:tc>
          <w:tcPr>
            <w:tcW w:w="2952" w:type="dxa"/>
          </w:tcPr>
          <w:p w:rsidR="007E5A1E" w:rsidRPr="0058091B" w:rsidRDefault="007E5A1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(20)</w:t>
            </w:r>
          </w:p>
        </w:tc>
        <w:tc>
          <w:tcPr>
            <w:tcW w:w="347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Sender phone</w:t>
            </w:r>
          </w:p>
        </w:tc>
      </w:tr>
      <w:tr w:rsidR="007E5A1E" w:rsidRPr="0058091B" w:rsidTr="007E5A1E">
        <w:trPr>
          <w:trHeight w:val="120"/>
        </w:trPr>
        <w:tc>
          <w:tcPr>
            <w:tcW w:w="2844" w:type="dxa"/>
          </w:tcPr>
          <w:p w:rsidR="007E5A1E" w:rsidRPr="0058091B" w:rsidRDefault="007E5A1E" w:rsidP="00317B3D">
            <w:pPr>
              <w:pStyle w:val="ListBullet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rphone</w:t>
            </w:r>
            <w:proofErr w:type="spellEnd"/>
          </w:p>
        </w:tc>
        <w:tc>
          <w:tcPr>
            <w:tcW w:w="2952" w:type="dxa"/>
          </w:tcPr>
          <w:p w:rsidR="007E5A1E" w:rsidRPr="0058091B" w:rsidRDefault="007E5A1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(20)</w:t>
            </w:r>
          </w:p>
        </w:tc>
        <w:tc>
          <w:tcPr>
            <w:tcW w:w="347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Receiver phone</w:t>
            </w:r>
          </w:p>
        </w:tc>
      </w:tr>
      <w:tr w:rsidR="007E5A1E" w:rsidRPr="0058091B" w:rsidTr="007E5A1E">
        <w:trPr>
          <w:trHeight w:val="105"/>
        </w:trPr>
        <w:tc>
          <w:tcPr>
            <w:tcW w:w="2844" w:type="dxa"/>
          </w:tcPr>
          <w:p w:rsidR="007E5A1E" w:rsidRPr="0058091B" w:rsidRDefault="007E5A1E" w:rsidP="00317B3D">
            <w:pPr>
              <w:pStyle w:val="ListBullet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saddress</w:t>
            </w:r>
            <w:proofErr w:type="spellEnd"/>
          </w:p>
        </w:tc>
        <w:tc>
          <w:tcPr>
            <w:tcW w:w="2952" w:type="dxa"/>
          </w:tcPr>
          <w:p w:rsidR="007E5A1E" w:rsidRPr="0058091B" w:rsidRDefault="007E5A1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(50)</w:t>
            </w:r>
          </w:p>
        </w:tc>
        <w:tc>
          <w:tcPr>
            <w:tcW w:w="347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Sender address</w:t>
            </w:r>
          </w:p>
        </w:tc>
      </w:tr>
      <w:tr w:rsidR="007E5A1E" w:rsidRPr="0058091B" w:rsidTr="007E5A1E">
        <w:trPr>
          <w:trHeight w:val="135"/>
        </w:trPr>
        <w:tc>
          <w:tcPr>
            <w:tcW w:w="2844" w:type="dxa"/>
          </w:tcPr>
          <w:p w:rsidR="007E5A1E" w:rsidRPr="0058091B" w:rsidRDefault="007E5A1E" w:rsidP="00317B3D">
            <w:pPr>
              <w:pStyle w:val="ListBullet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raddress</w:t>
            </w:r>
            <w:proofErr w:type="spellEnd"/>
          </w:p>
        </w:tc>
        <w:tc>
          <w:tcPr>
            <w:tcW w:w="2952" w:type="dxa"/>
          </w:tcPr>
          <w:p w:rsidR="007E5A1E" w:rsidRPr="0058091B" w:rsidRDefault="007E5A1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(50)</w:t>
            </w:r>
          </w:p>
        </w:tc>
        <w:tc>
          <w:tcPr>
            <w:tcW w:w="347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Receiver address</w:t>
            </w:r>
          </w:p>
        </w:tc>
      </w:tr>
      <w:tr w:rsidR="007E5A1E" w:rsidRPr="0058091B" w:rsidTr="007E5A1E">
        <w:trPr>
          <w:trHeight w:val="120"/>
        </w:trPr>
        <w:tc>
          <w:tcPr>
            <w:tcW w:w="2844" w:type="dxa"/>
          </w:tcPr>
          <w:p w:rsidR="007E5A1E" w:rsidRPr="0058091B" w:rsidRDefault="007E5A1E" w:rsidP="00317B3D">
            <w:pPr>
              <w:pStyle w:val="ListBullet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weight</w:t>
            </w:r>
          </w:p>
        </w:tc>
        <w:tc>
          <w:tcPr>
            <w:tcW w:w="2952" w:type="dxa"/>
          </w:tcPr>
          <w:p w:rsidR="007E5A1E" w:rsidRPr="0058091B" w:rsidRDefault="007E5A1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int(11)</w:t>
            </w:r>
          </w:p>
        </w:tc>
        <w:tc>
          <w:tcPr>
            <w:tcW w:w="347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Package weight</w:t>
            </w:r>
          </w:p>
        </w:tc>
      </w:tr>
      <w:tr w:rsidR="007E5A1E" w:rsidRPr="0058091B" w:rsidTr="007E5A1E">
        <w:trPr>
          <w:trHeight w:val="135"/>
        </w:trPr>
        <w:tc>
          <w:tcPr>
            <w:tcW w:w="2844" w:type="dxa"/>
          </w:tcPr>
          <w:p w:rsidR="007E5A1E" w:rsidRPr="0058091B" w:rsidRDefault="007E5A1E" w:rsidP="00317B3D">
            <w:pPr>
              <w:pStyle w:val="ListBullet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bill no.</w:t>
            </w:r>
          </w:p>
        </w:tc>
        <w:tc>
          <w:tcPr>
            <w:tcW w:w="2952" w:type="dxa"/>
          </w:tcPr>
          <w:p w:rsidR="007E5A1E" w:rsidRPr="0058091B" w:rsidRDefault="007E5A1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int(11)</w:t>
            </w:r>
          </w:p>
        </w:tc>
        <w:tc>
          <w:tcPr>
            <w:tcW w:w="347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Unique Bill number</w:t>
            </w:r>
          </w:p>
        </w:tc>
      </w:tr>
      <w:tr w:rsidR="007E5A1E" w:rsidRPr="0058091B" w:rsidTr="007E5A1E">
        <w:trPr>
          <w:trHeight w:val="150"/>
        </w:trPr>
        <w:tc>
          <w:tcPr>
            <w:tcW w:w="2844" w:type="dxa"/>
          </w:tcPr>
          <w:p w:rsidR="007E5A1E" w:rsidRPr="0058091B" w:rsidRDefault="007E5A1E" w:rsidP="00317B3D">
            <w:pPr>
              <w:pStyle w:val="ListBullet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image</w:t>
            </w:r>
          </w:p>
        </w:tc>
        <w:tc>
          <w:tcPr>
            <w:tcW w:w="2952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Text</w:t>
            </w:r>
          </w:p>
        </w:tc>
        <w:tc>
          <w:tcPr>
            <w:tcW w:w="347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Proof of dispatch image file</w:t>
            </w:r>
          </w:p>
        </w:tc>
      </w:tr>
      <w:tr w:rsidR="007E5A1E" w:rsidRPr="0058091B" w:rsidTr="00317B3D">
        <w:trPr>
          <w:trHeight w:val="150"/>
        </w:trPr>
        <w:tc>
          <w:tcPr>
            <w:tcW w:w="2844" w:type="dxa"/>
          </w:tcPr>
          <w:p w:rsidR="007E5A1E" w:rsidRPr="0058091B" w:rsidRDefault="007E5A1E" w:rsidP="00317B3D">
            <w:pPr>
              <w:pStyle w:val="ListBullet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2952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 xml:space="preserve">Date </w:t>
            </w:r>
          </w:p>
        </w:tc>
        <w:tc>
          <w:tcPr>
            <w:tcW w:w="3474" w:type="dxa"/>
          </w:tcPr>
          <w:p w:rsidR="007E5A1E" w:rsidRPr="0058091B" w:rsidRDefault="007E5A1E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Date of courier creation</w:t>
            </w:r>
          </w:p>
        </w:tc>
      </w:tr>
    </w:tbl>
    <w:p w:rsidR="007E5A1E" w:rsidRPr="0058091B" w:rsidRDefault="007E5A1E" w:rsidP="00873E66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sz w:val="24"/>
          <w:szCs w:val="24"/>
        </w:rPr>
      </w:pPr>
    </w:p>
    <w:p w:rsidR="007B5792" w:rsidRPr="0058091B" w:rsidRDefault="007B5792" w:rsidP="007B5792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b/>
          <w:sz w:val="24"/>
          <w:szCs w:val="24"/>
        </w:rPr>
      </w:pPr>
      <w:r w:rsidRPr="0058091B">
        <w:rPr>
          <w:rFonts w:asciiTheme="majorHAnsi" w:hAnsiTheme="majorHAnsi" w:cstheme="majorHAnsi"/>
          <w:b/>
          <w:sz w:val="24"/>
          <w:szCs w:val="24"/>
        </w:rPr>
        <w:t>CONTACTS:</w:t>
      </w:r>
    </w:p>
    <w:tbl>
      <w:tblPr>
        <w:tblStyle w:val="TableGrid"/>
        <w:tblW w:w="9270" w:type="dxa"/>
        <w:tblInd w:w="108" w:type="dxa"/>
        <w:tblLook w:val="04A0" w:firstRow="1" w:lastRow="0" w:firstColumn="1" w:lastColumn="0" w:noHBand="0" w:noVBand="1"/>
      </w:tblPr>
      <w:tblGrid>
        <w:gridCol w:w="2844"/>
        <w:gridCol w:w="2952"/>
        <w:gridCol w:w="3474"/>
      </w:tblGrid>
      <w:tr w:rsidR="007B5792" w:rsidRPr="0058091B" w:rsidTr="00317B3D">
        <w:tc>
          <w:tcPr>
            <w:tcW w:w="2844" w:type="dxa"/>
          </w:tcPr>
          <w:p w:rsidR="007B5792" w:rsidRPr="0058091B" w:rsidRDefault="007B5792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Column </w:t>
            </w:r>
          </w:p>
        </w:tc>
        <w:tc>
          <w:tcPr>
            <w:tcW w:w="2952" w:type="dxa"/>
          </w:tcPr>
          <w:p w:rsidR="007B5792" w:rsidRPr="0058091B" w:rsidRDefault="007B5792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3474" w:type="dxa"/>
          </w:tcPr>
          <w:p w:rsidR="007B5792" w:rsidRPr="0058091B" w:rsidRDefault="007B5792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Description </w:t>
            </w:r>
          </w:p>
        </w:tc>
      </w:tr>
      <w:tr w:rsidR="007B5792" w:rsidRPr="0058091B" w:rsidTr="00317B3D">
        <w:tc>
          <w:tcPr>
            <w:tcW w:w="2844" w:type="dxa"/>
          </w:tcPr>
          <w:p w:rsidR="007B5792" w:rsidRPr="0058091B" w:rsidRDefault="007B5792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2952" w:type="dxa"/>
          </w:tcPr>
          <w:p w:rsidR="007B5792" w:rsidRPr="0058091B" w:rsidRDefault="007B5792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int(11)</w:t>
            </w:r>
          </w:p>
        </w:tc>
        <w:tc>
          <w:tcPr>
            <w:tcW w:w="3474" w:type="dxa"/>
          </w:tcPr>
          <w:p w:rsidR="007B5792" w:rsidRPr="0058091B" w:rsidRDefault="007B5792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Primary Key (Auto-increment)</w:t>
            </w:r>
          </w:p>
        </w:tc>
      </w:tr>
      <w:tr w:rsidR="007B5792" w:rsidRPr="0058091B" w:rsidTr="00317B3D">
        <w:tc>
          <w:tcPr>
            <w:tcW w:w="2844" w:type="dxa"/>
          </w:tcPr>
          <w:p w:rsidR="007B5792" w:rsidRPr="0058091B" w:rsidRDefault="007B5792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</w:p>
        </w:tc>
        <w:tc>
          <w:tcPr>
            <w:tcW w:w="2952" w:type="dxa"/>
          </w:tcPr>
          <w:p w:rsidR="007B5792" w:rsidRPr="0058091B" w:rsidRDefault="007B5792" w:rsidP="00317B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(50)</w:t>
            </w:r>
          </w:p>
        </w:tc>
        <w:tc>
          <w:tcPr>
            <w:tcW w:w="3474" w:type="dxa"/>
          </w:tcPr>
          <w:p w:rsidR="007B5792" w:rsidRPr="0058091B" w:rsidRDefault="007B5792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Sender’s email</w:t>
            </w:r>
          </w:p>
        </w:tc>
      </w:tr>
      <w:tr w:rsidR="007B5792" w:rsidRPr="0058091B" w:rsidTr="00317B3D">
        <w:tc>
          <w:tcPr>
            <w:tcW w:w="2844" w:type="dxa"/>
          </w:tcPr>
          <w:p w:rsidR="007B5792" w:rsidRPr="0058091B" w:rsidRDefault="007B5792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Subject</w:t>
            </w:r>
          </w:p>
        </w:tc>
        <w:tc>
          <w:tcPr>
            <w:tcW w:w="2952" w:type="dxa"/>
          </w:tcPr>
          <w:p w:rsidR="007B5792" w:rsidRPr="0058091B" w:rsidRDefault="007B5792" w:rsidP="00317B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(30)</w:t>
            </w:r>
          </w:p>
        </w:tc>
        <w:tc>
          <w:tcPr>
            <w:tcW w:w="3474" w:type="dxa"/>
          </w:tcPr>
          <w:p w:rsidR="007B5792" w:rsidRPr="0058091B" w:rsidRDefault="007B5792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Message subject</w:t>
            </w:r>
          </w:p>
        </w:tc>
      </w:tr>
      <w:tr w:rsidR="007B5792" w:rsidRPr="0058091B" w:rsidTr="00317B3D">
        <w:trPr>
          <w:trHeight w:val="135"/>
        </w:trPr>
        <w:tc>
          <w:tcPr>
            <w:tcW w:w="2844" w:type="dxa"/>
          </w:tcPr>
          <w:p w:rsidR="007B5792" w:rsidRPr="0058091B" w:rsidRDefault="007B5792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2952" w:type="dxa"/>
          </w:tcPr>
          <w:p w:rsidR="007B5792" w:rsidRPr="0058091B" w:rsidRDefault="007B5792" w:rsidP="00317B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(300)</w:t>
            </w:r>
          </w:p>
        </w:tc>
        <w:tc>
          <w:tcPr>
            <w:tcW w:w="3474" w:type="dxa"/>
          </w:tcPr>
          <w:p w:rsidR="007B5792" w:rsidRPr="0058091B" w:rsidRDefault="007B5792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Message body</w:t>
            </w:r>
          </w:p>
        </w:tc>
      </w:tr>
    </w:tbl>
    <w:p w:rsidR="007B5792" w:rsidRPr="0058091B" w:rsidRDefault="007B5792" w:rsidP="00873E66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sz w:val="24"/>
          <w:szCs w:val="24"/>
        </w:rPr>
      </w:pPr>
    </w:p>
    <w:p w:rsidR="00D430C4" w:rsidRPr="0058091B" w:rsidRDefault="00D430C4" w:rsidP="00D430C4">
      <w:pPr>
        <w:pStyle w:val="ListBullet"/>
        <w:numPr>
          <w:ilvl w:val="0"/>
          <w:numId w:val="10"/>
        </w:numPr>
        <w:rPr>
          <w:rFonts w:asciiTheme="majorHAnsi" w:hAnsiTheme="majorHAnsi" w:cstheme="majorHAnsi"/>
          <w:b/>
          <w:sz w:val="24"/>
          <w:szCs w:val="24"/>
        </w:rPr>
      </w:pPr>
      <w:r w:rsidRPr="0058091B">
        <w:rPr>
          <w:rFonts w:asciiTheme="majorHAnsi" w:hAnsiTheme="majorHAnsi" w:cstheme="majorHAnsi"/>
          <w:b/>
          <w:sz w:val="24"/>
          <w:szCs w:val="24"/>
        </w:rPr>
        <w:t>KEYS:</w:t>
      </w:r>
    </w:p>
    <w:p w:rsidR="00D430C4" w:rsidRPr="0058091B" w:rsidRDefault="00D430C4" w:rsidP="00A143A7">
      <w:pPr>
        <w:pStyle w:val="Heading3"/>
        <w:numPr>
          <w:ilvl w:val="0"/>
          <w:numId w:val="19"/>
        </w:numPr>
        <w:spacing w:before="0" w:line="240" w:lineRule="auto"/>
        <w:rPr>
          <w:rFonts w:cstheme="majorHAnsi"/>
          <w:color w:val="auto"/>
          <w:sz w:val="24"/>
          <w:szCs w:val="24"/>
        </w:rPr>
      </w:pPr>
      <w:r w:rsidRPr="0058091B">
        <w:rPr>
          <w:rFonts w:cstheme="majorHAnsi"/>
          <w:color w:val="auto"/>
          <w:sz w:val="24"/>
          <w:szCs w:val="24"/>
        </w:rPr>
        <w:t xml:space="preserve">Table: </w:t>
      </w:r>
      <w:r w:rsidRPr="0058091B">
        <w:rPr>
          <w:rStyle w:val="HTMLCode"/>
          <w:rFonts w:asciiTheme="majorHAnsi" w:eastAsiaTheme="majorEastAsia" w:hAnsiTheme="majorHAnsi" w:cstheme="majorHAnsi"/>
          <w:color w:val="auto"/>
          <w:sz w:val="24"/>
          <w:szCs w:val="24"/>
        </w:rPr>
        <w:t>Admin</w:t>
      </w:r>
    </w:p>
    <w:p w:rsidR="00D430C4" w:rsidRPr="0058091B" w:rsidRDefault="00D430C4" w:rsidP="00A143A7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</w:rPr>
      </w:pPr>
      <w:r w:rsidRPr="0058091B">
        <w:rPr>
          <w:rStyle w:val="Strong"/>
          <w:rFonts w:asciiTheme="majorHAnsi" w:hAnsiTheme="majorHAnsi" w:cstheme="majorHAnsi"/>
          <w:b w:val="0"/>
        </w:rPr>
        <w:t>Primary Key (PK):</w:t>
      </w:r>
      <w:r w:rsidRPr="0058091B">
        <w:rPr>
          <w:rFonts w:asciiTheme="majorHAnsi" w:hAnsiTheme="majorHAnsi" w:cstheme="majorHAnsi"/>
          <w:b/>
        </w:rPr>
        <w:t xml:space="preserve"> </w:t>
      </w:r>
      <w:proofErr w:type="spellStart"/>
      <w:r w:rsidRPr="0058091B">
        <w:rPr>
          <w:rStyle w:val="HTMLCode"/>
          <w:rFonts w:asciiTheme="majorHAnsi" w:hAnsiTheme="majorHAnsi" w:cstheme="majorHAnsi"/>
          <w:sz w:val="24"/>
          <w:szCs w:val="24"/>
        </w:rPr>
        <w:t>a_id</w:t>
      </w:r>
      <w:proofErr w:type="spellEnd"/>
    </w:p>
    <w:p w:rsidR="00D430C4" w:rsidRPr="0058091B" w:rsidRDefault="00D430C4" w:rsidP="00A143A7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b/>
        </w:rPr>
      </w:pPr>
      <w:r w:rsidRPr="0058091B">
        <w:rPr>
          <w:rStyle w:val="Strong"/>
          <w:rFonts w:asciiTheme="majorHAnsi" w:hAnsiTheme="majorHAnsi" w:cstheme="majorHAnsi"/>
          <w:b w:val="0"/>
        </w:rPr>
        <w:t>Unique Key:</w:t>
      </w:r>
      <w:r w:rsidRPr="0058091B">
        <w:rPr>
          <w:rFonts w:asciiTheme="majorHAnsi" w:hAnsiTheme="majorHAnsi" w:cstheme="majorHAnsi"/>
          <w:b/>
        </w:rPr>
        <w:t xml:space="preserve"> </w:t>
      </w:r>
      <w:r w:rsidRPr="0058091B">
        <w:rPr>
          <w:rStyle w:val="HTMLCode"/>
          <w:rFonts w:asciiTheme="majorHAnsi" w:hAnsiTheme="majorHAnsi" w:cstheme="majorHAnsi"/>
          <w:sz w:val="24"/>
          <w:szCs w:val="24"/>
        </w:rPr>
        <w:t>email</w:t>
      </w:r>
    </w:p>
    <w:p w:rsidR="00D430C4" w:rsidRPr="0058091B" w:rsidRDefault="00D430C4" w:rsidP="00A143A7">
      <w:pPr>
        <w:pStyle w:val="Heading3"/>
        <w:numPr>
          <w:ilvl w:val="0"/>
          <w:numId w:val="19"/>
        </w:numPr>
        <w:spacing w:before="0" w:line="240" w:lineRule="auto"/>
        <w:rPr>
          <w:rFonts w:cstheme="majorHAnsi"/>
          <w:color w:val="auto"/>
          <w:sz w:val="24"/>
          <w:szCs w:val="24"/>
        </w:rPr>
      </w:pPr>
      <w:r w:rsidRPr="0058091B">
        <w:rPr>
          <w:rFonts w:cstheme="majorHAnsi"/>
          <w:color w:val="auto"/>
          <w:sz w:val="24"/>
          <w:szCs w:val="24"/>
        </w:rPr>
        <w:t xml:space="preserve">Table: </w:t>
      </w:r>
      <w:proofErr w:type="spellStart"/>
      <w:r w:rsidRPr="0058091B">
        <w:rPr>
          <w:rStyle w:val="HTMLCode"/>
          <w:rFonts w:asciiTheme="majorHAnsi" w:eastAsiaTheme="majorEastAsia" w:hAnsiTheme="majorHAnsi" w:cstheme="majorHAnsi"/>
          <w:color w:val="auto"/>
          <w:sz w:val="24"/>
          <w:szCs w:val="24"/>
        </w:rPr>
        <w:t>Adlogin</w:t>
      </w:r>
      <w:proofErr w:type="spellEnd"/>
    </w:p>
    <w:p w:rsidR="00D430C4" w:rsidRPr="0058091B" w:rsidRDefault="00D430C4" w:rsidP="00A143A7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</w:rPr>
      </w:pPr>
      <w:r w:rsidRPr="0058091B">
        <w:rPr>
          <w:rStyle w:val="Strong"/>
          <w:rFonts w:asciiTheme="majorHAnsi" w:hAnsiTheme="majorHAnsi" w:cstheme="majorHAnsi"/>
          <w:b w:val="0"/>
        </w:rPr>
        <w:t>Foreign Key (FK):</w:t>
      </w:r>
      <w:r w:rsidRPr="0058091B">
        <w:rPr>
          <w:rFonts w:asciiTheme="majorHAnsi" w:hAnsiTheme="majorHAnsi" w:cstheme="majorHAnsi"/>
          <w:b/>
        </w:rPr>
        <w:t xml:space="preserve"> </w:t>
      </w:r>
      <w:proofErr w:type="spellStart"/>
      <w:r w:rsidRPr="0058091B">
        <w:rPr>
          <w:rStyle w:val="HTMLCode"/>
          <w:rFonts w:asciiTheme="majorHAnsi" w:hAnsiTheme="majorHAnsi" w:cstheme="majorHAnsi"/>
          <w:sz w:val="24"/>
          <w:szCs w:val="24"/>
        </w:rPr>
        <w:t>a_id</w:t>
      </w:r>
      <w:proofErr w:type="spellEnd"/>
      <w:r w:rsidRPr="0058091B">
        <w:rPr>
          <w:rFonts w:asciiTheme="majorHAnsi" w:hAnsiTheme="majorHAnsi" w:cstheme="majorHAnsi"/>
        </w:rPr>
        <w:t xml:space="preserve"> → references </w:t>
      </w:r>
      <w:proofErr w:type="gramStart"/>
      <w:r w:rsidRPr="0058091B">
        <w:rPr>
          <w:rStyle w:val="HTMLCode"/>
          <w:rFonts w:asciiTheme="majorHAnsi" w:hAnsiTheme="majorHAnsi" w:cstheme="majorHAnsi"/>
          <w:sz w:val="24"/>
          <w:szCs w:val="24"/>
        </w:rPr>
        <w:t>admin(</w:t>
      </w:r>
      <w:proofErr w:type="spellStart"/>
      <w:proofErr w:type="gramEnd"/>
      <w:r w:rsidRPr="0058091B">
        <w:rPr>
          <w:rStyle w:val="HTMLCode"/>
          <w:rFonts w:asciiTheme="majorHAnsi" w:hAnsiTheme="majorHAnsi" w:cstheme="majorHAnsi"/>
          <w:sz w:val="24"/>
          <w:szCs w:val="24"/>
        </w:rPr>
        <w:t>a_id</w:t>
      </w:r>
      <w:proofErr w:type="spellEnd"/>
      <w:r w:rsidRPr="0058091B">
        <w:rPr>
          <w:rStyle w:val="HTMLCode"/>
          <w:rFonts w:asciiTheme="majorHAnsi" w:hAnsiTheme="majorHAnsi" w:cstheme="majorHAnsi"/>
          <w:sz w:val="24"/>
          <w:szCs w:val="24"/>
        </w:rPr>
        <w:t>)</w:t>
      </w:r>
    </w:p>
    <w:p w:rsidR="00D430C4" w:rsidRPr="0058091B" w:rsidRDefault="00D430C4" w:rsidP="00A143A7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b/>
        </w:rPr>
      </w:pPr>
      <w:r w:rsidRPr="0058091B">
        <w:rPr>
          <w:rStyle w:val="Strong"/>
          <w:rFonts w:asciiTheme="majorHAnsi" w:hAnsiTheme="majorHAnsi" w:cstheme="majorHAnsi"/>
          <w:b w:val="0"/>
        </w:rPr>
        <w:t>Index:</w:t>
      </w:r>
      <w:r w:rsidRPr="0058091B">
        <w:rPr>
          <w:rFonts w:asciiTheme="majorHAnsi" w:hAnsiTheme="majorHAnsi" w:cstheme="majorHAnsi"/>
          <w:b/>
        </w:rPr>
        <w:t xml:space="preserve"> </w:t>
      </w:r>
      <w:proofErr w:type="spellStart"/>
      <w:r w:rsidRPr="0058091B">
        <w:rPr>
          <w:rStyle w:val="HTMLCode"/>
          <w:rFonts w:asciiTheme="majorHAnsi" w:hAnsiTheme="majorHAnsi" w:cstheme="majorHAnsi"/>
          <w:sz w:val="24"/>
          <w:szCs w:val="24"/>
        </w:rPr>
        <w:t>a_id</w:t>
      </w:r>
      <w:proofErr w:type="spellEnd"/>
    </w:p>
    <w:p w:rsidR="00D430C4" w:rsidRPr="0058091B" w:rsidRDefault="00D430C4" w:rsidP="00A143A7">
      <w:pPr>
        <w:pStyle w:val="Heading3"/>
        <w:numPr>
          <w:ilvl w:val="0"/>
          <w:numId w:val="19"/>
        </w:numPr>
        <w:spacing w:before="0" w:line="240" w:lineRule="auto"/>
        <w:rPr>
          <w:rFonts w:cstheme="majorHAnsi"/>
          <w:color w:val="auto"/>
          <w:sz w:val="24"/>
          <w:szCs w:val="24"/>
        </w:rPr>
      </w:pPr>
      <w:r w:rsidRPr="0058091B">
        <w:rPr>
          <w:rFonts w:cstheme="majorHAnsi"/>
          <w:color w:val="auto"/>
          <w:sz w:val="24"/>
          <w:szCs w:val="24"/>
        </w:rPr>
        <w:t xml:space="preserve">Table: </w:t>
      </w:r>
      <w:r w:rsidRPr="0058091B">
        <w:rPr>
          <w:rStyle w:val="HTMLCode"/>
          <w:rFonts w:asciiTheme="majorHAnsi" w:eastAsiaTheme="majorEastAsia" w:hAnsiTheme="majorHAnsi" w:cstheme="majorHAnsi"/>
          <w:color w:val="auto"/>
          <w:sz w:val="24"/>
          <w:szCs w:val="24"/>
        </w:rPr>
        <w:t>Users</w:t>
      </w:r>
    </w:p>
    <w:p w:rsidR="00D430C4" w:rsidRPr="0058091B" w:rsidRDefault="00D430C4" w:rsidP="00A143A7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</w:rPr>
      </w:pPr>
      <w:r w:rsidRPr="0058091B">
        <w:rPr>
          <w:rStyle w:val="Strong"/>
          <w:rFonts w:asciiTheme="majorHAnsi" w:hAnsiTheme="majorHAnsi" w:cstheme="majorHAnsi"/>
          <w:b w:val="0"/>
        </w:rPr>
        <w:t>Primary Key (PK):</w:t>
      </w:r>
      <w:r w:rsidRPr="0058091B">
        <w:rPr>
          <w:rFonts w:asciiTheme="majorHAnsi" w:hAnsiTheme="majorHAnsi" w:cstheme="majorHAnsi"/>
          <w:b/>
        </w:rPr>
        <w:t xml:space="preserve"> </w:t>
      </w:r>
      <w:proofErr w:type="spellStart"/>
      <w:r w:rsidRPr="0058091B">
        <w:rPr>
          <w:rStyle w:val="HTMLCode"/>
          <w:rFonts w:asciiTheme="majorHAnsi" w:hAnsiTheme="majorHAnsi" w:cstheme="majorHAnsi"/>
          <w:sz w:val="24"/>
          <w:szCs w:val="24"/>
        </w:rPr>
        <w:t>u_id</w:t>
      </w:r>
      <w:proofErr w:type="spellEnd"/>
    </w:p>
    <w:p w:rsidR="00D430C4" w:rsidRPr="0058091B" w:rsidRDefault="00D430C4" w:rsidP="00A143A7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</w:rPr>
      </w:pPr>
      <w:r w:rsidRPr="0058091B">
        <w:rPr>
          <w:rStyle w:val="Strong"/>
          <w:rFonts w:asciiTheme="majorHAnsi" w:hAnsiTheme="majorHAnsi" w:cstheme="majorHAnsi"/>
          <w:b w:val="0"/>
        </w:rPr>
        <w:t>Unique Key:</w:t>
      </w:r>
      <w:r w:rsidRPr="0058091B">
        <w:rPr>
          <w:rFonts w:asciiTheme="majorHAnsi" w:hAnsiTheme="majorHAnsi" w:cstheme="majorHAnsi"/>
        </w:rPr>
        <w:t xml:space="preserve"> </w:t>
      </w:r>
      <w:r w:rsidRPr="0058091B">
        <w:rPr>
          <w:rStyle w:val="HTMLCode"/>
          <w:rFonts w:asciiTheme="majorHAnsi" w:hAnsiTheme="majorHAnsi" w:cstheme="majorHAnsi"/>
          <w:sz w:val="24"/>
          <w:szCs w:val="24"/>
        </w:rPr>
        <w:t>email</w:t>
      </w:r>
    </w:p>
    <w:p w:rsidR="00D430C4" w:rsidRPr="0058091B" w:rsidRDefault="00D430C4" w:rsidP="00A143A7">
      <w:pPr>
        <w:pStyle w:val="Heading3"/>
        <w:numPr>
          <w:ilvl w:val="0"/>
          <w:numId w:val="19"/>
        </w:numPr>
        <w:spacing w:before="0" w:line="240" w:lineRule="auto"/>
        <w:rPr>
          <w:rFonts w:cstheme="majorHAnsi"/>
          <w:color w:val="auto"/>
          <w:sz w:val="24"/>
          <w:szCs w:val="24"/>
        </w:rPr>
      </w:pPr>
      <w:r w:rsidRPr="0058091B">
        <w:rPr>
          <w:rFonts w:cstheme="majorHAnsi"/>
          <w:color w:val="auto"/>
          <w:sz w:val="24"/>
          <w:szCs w:val="24"/>
        </w:rPr>
        <w:t xml:space="preserve">Table: </w:t>
      </w:r>
      <w:r w:rsidRPr="0058091B">
        <w:rPr>
          <w:rStyle w:val="HTMLCode"/>
          <w:rFonts w:asciiTheme="majorHAnsi" w:eastAsiaTheme="majorEastAsia" w:hAnsiTheme="majorHAnsi" w:cstheme="majorHAnsi"/>
          <w:color w:val="auto"/>
          <w:sz w:val="24"/>
          <w:szCs w:val="24"/>
        </w:rPr>
        <w:t>Login</w:t>
      </w:r>
    </w:p>
    <w:p w:rsidR="00D430C4" w:rsidRPr="0058091B" w:rsidRDefault="00D430C4" w:rsidP="00A143A7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</w:rPr>
      </w:pPr>
      <w:r w:rsidRPr="0058091B">
        <w:rPr>
          <w:rStyle w:val="Strong"/>
          <w:rFonts w:asciiTheme="majorHAnsi" w:hAnsiTheme="majorHAnsi" w:cstheme="majorHAnsi"/>
          <w:b w:val="0"/>
        </w:rPr>
        <w:t>Foreign Key (FK):</w:t>
      </w:r>
      <w:r w:rsidRPr="0058091B">
        <w:rPr>
          <w:rFonts w:asciiTheme="majorHAnsi" w:hAnsiTheme="majorHAnsi" w:cstheme="majorHAnsi"/>
          <w:b/>
        </w:rPr>
        <w:t xml:space="preserve"> </w:t>
      </w:r>
      <w:proofErr w:type="spellStart"/>
      <w:r w:rsidRPr="0058091B">
        <w:rPr>
          <w:rStyle w:val="HTMLCode"/>
          <w:rFonts w:asciiTheme="majorHAnsi" w:hAnsiTheme="majorHAnsi" w:cstheme="majorHAnsi"/>
          <w:sz w:val="24"/>
          <w:szCs w:val="24"/>
        </w:rPr>
        <w:t>u_id</w:t>
      </w:r>
      <w:proofErr w:type="spellEnd"/>
      <w:r w:rsidRPr="0058091B">
        <w:rPr>
          <w:rFonts w:asciiTheme="majorHAnsi" w:hAnsiTheme="majorHAnsi" w:cstheme="majorHAnsi"/>
        </w:rPr>
        <w:t xml:space="preserve"> → references </w:t>
      </w:r>
      <w:proofErr w:type="gramStart"/>
      <w:r w:rsidRPr="0058091B">
        <w:rPr>
          <w:rStyle w:val="HTMLCode"/>
          <w:rFonts w:asciiTheme="majorHAnsi" w:hAnsiTheme="majorHAnsi" w:cstheme="majorHAnsi"/>
          <w:sz w:val="24"/>
          <w:szCs w:val="24"/>
        </w:rPr>
        <w:t>users(</w:t>
      </w:r>
      <w:proofErr w:type="spellStart"/>
      <w:proofErr w:type="gramEnd"/>
      <w:r w:rsidRPr="0058091B">
        <w:rPr>
          <w:rStyle w:val="HTMLCode"/>
          <w:rFonts w:asciiTheme="majorHAnsi" w:hAnsiTheme="majorHAnsi" w:cstheme="majorHAnsi"/>
          <w:sz w:val="24"/>
          <w:szCs w:val="24"/>
        </w:rPr>
        <w:t>u_id</w:t>
      </w:r>
      <w:proofErr w:type="spellEnd"/>
      <w:r w:rsidRPr="0058091B">
        <w:rPr>
          <w:rStyle w:val="HTMLCode"/>
          <w:rFonts w:asciiTheme="majorHAnsi" w:hAnsiTheme="majorHAnsi" w:cstheme="majorHAnsi"/>
          <w:sz w:val="24"/>
          <w:szCs w:val="24"/>
        </w:rPr>
        <w:t>)</w:t>
      </w:r>
    </w:p>
    <w:p w:rsidR="00D430C4" w:rsidRPr="0058091B" w:rsidRDefault="00D430C4" w:rsidP="00A143A7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</w:rPr>
      </w:pPr>
      <w:r w:rsidRPr="0058091B">
        <w:rPr>
          <w:rStyle w:val="Strong"/>
          <w:rFonts w:asciiTheme="majorHAnsi" w:hAnsiTheme="majorHAnsi" w:cstheme="majorHAnsi"/>
          <w:b w:val="0"/>
        </w:rPr>
        <w:t>Index:</w:t>
      </w:r>
      <w:r w:rsidRPr="0058091B">
        <w:rPr>
          <w:rFonts w:asciiTheme="majorHAnsi" w:hAnsiTheme="majorHAnsi" w:cstheme="majorHAnsi"/>
        </w:rPr>
        <w:t xml:space="preserve"> </w:t>
      </w:r>
      <w:proofErr w:type="spellStart"/>
      <w:r w:rsidRPr="0058091B">
        <w:rPr>
          <w:rStyle w:val="HTMLCode"/>
          <w:rFonts w:asciiTheme="majorHAnsi" w:hAnsiTheme="majorHAnsi" w:cstheme="majorHAnsi"/>
          <w:sz w:val="24"/>
          <w:szCs w:val="24"/>
        </w:rPr>
        <w:t>u_id</w:t>
      </w:r>
      <w:proofErr w:type="spellEnd"/>
    </w:p>
    <w:p w:rsidR="00D430C4" w:rsidRPr="0058091B" w:rsidRDefault="00D430C4" w:rsidP="00A143A7">
      <w:pPr>
        <w:pStyle w:val="Heading3"/>
        <w:numPr>
          <w:ilvl w:val="0"/>
          <w:numId w:val="19"/>
        </w:numPr>
        <w:spacing w:before="0" w:line="240" w:lineRule="auto"/>
        <w:rPr>
          <w:rFonts w:cstheme="majorHAnsi"/>
          <w:color w:val="auto"/>
          <w:sz w:val="24"/>
          <w:szCs w:val="24"/>
        </w:rPr>
      </w:pPr>
      <w:r w:rsidRPr="0058091B">
        <w:rPr>
          <w:rFonts w:cstheme="majorHAnsi"/>
          <w:color w:val="auto"/>
          <w:sz w:val="24"/>
          <w:szCs w:val="24"/>
        </w:rPr>
        <w:t xml:space="preserve">Table: </w:t>
      </w:r>
      <w:r w:rsidRPr="0058091B">
        <w:rPr>
          <w:rStyle w:val="HTMLCode"/>
          <w:rFonts w:asciiTheme="majorHAnsi" w:eastAsiaTheme="majorEastAsia" w:hAnsiTheme="majorHAnsi" w:cstheme="majorHAnsi"/>
          <w:color w:val="auto"/>
          <w:sz w:val="24"/>
          <w:szCs w:val="24"/>
        </w:rPr>
        <w:t>Courier</w:t>
      </w:r>
    </w:p>
    <w:p w:rsidR="00D430C4" w:rsidRPr="0058091B" w:rsidRDefault="00D430C4" w:rsidP="00A143A7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</w:rPr>
      </w:pPr>
      <w:r w:rsidRPr="0058091B">
        <w:rPr>
          <w:rStyle w:val="Strong"/>
          <w:rFonts w:asciiTheme="majorHAnsi" w:hAnsiTheme="majorHAnsi" w:cstheme="majorHAnsi"/>
          <w:b w:val="0"/>
        </w:rPr>
        <w:t>Primary Key (PK):</w:t>
      </w:r>
      <w:r w:rsidRPr="0058091B">
        <w:rPr>
          <w:rFonts w:asciiTheme="majorHAnsi" w:hAnsiTheme="majorHAnsi" w:cstheme="majorHAnsi"/>
        </w:rPr>
        <w:t xml:space="preserve"> </w:t>
      </w:r>
      <w:proofErr w:type="spellStart"/>
      <w:r w:rsidRPr="0058091B">
        <w:rPr>
          <w:rStyle w:val="HTMLCode"/>
          <w:rFonts w:asciiTheme="majorHAnsi" w:hAnsiTheme="majorHAnsi" w:cstheme="majorHAnsi"/>
          <w:sz w:val="24"/>
          <w:szCs w:val="24"/>
        </w:rPr>
        <w:t>c_id</w:t>
      </w:r>
      <w:proofErr w:type="spellEnd"/>
    </w:p>
    <w:p w:rsidR="00D430C4" w:rsidRPr="0058091B" w:rsidRDefault="00D430C4" w:rsidP="00A143A7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</w:rPr>
      </w:pPr>
      <w:r w:rsidRPr="0058091B">
        <w:rPr>
          <w:rStyle w:val="Strong"/>
          <w:rFonts w:asciiTheme="majorHAnsi" w:hAnsiTheme="majorHAnsi" w:cstheme="majorHAnsi"/>
          <w:b w:val="0"/>
        </w:rPr>
        <w:t>Unique Key:</w:t>
      </w:r>
      <w:r w:rsidRPr="0058091B">
        <w:rPr>
          <w:rFonts w:asciiTheme="majorHAnsi" w:hAnsiTheme="majorHAnsi" w:cstheme="majorHAnsi"/>
        </w:rPr>
        <w:t xml:space="preserve"> </w:t>
      </w:r>
      <w:proofErr w:type="spellStart"/>
      <w:r w:rsidRPr="0058091B">
        <w:rPr>
          <w:rStyle w:val="HTMLCode"/>
          <w:rFonts w:asciiTheme="majorHAnsi" w:hAnsiTheme="majorHAnsi" w:cstheme="majorHAnsi"/>
          <w:sz w:val="24"/>
          <w:szCs w:val="24"/>
        </w:rPr>
        <w:t>billno</w:t>
      </w:r>
      <w:proofErr w:type="spellEnd"/>
    </w:p>
    <w:p w:rsidR="00D430C4" w:rsidRPr="0058091B" w:rsidRDefault="00D430C4" w:rsidP="00A143A7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</w:rPr>
      </w:pPr>
      <w:r w:rsidRPr="0058091B">
        <w:rPr>
          <w:rStyle w:val="Strong"/>
          <w:rFonts w:asciiTheme="majorHAnsi" w:hAnsiTheme="majorHAnsi" w:cstheme="majorHAnsi"/>
          <w:b w:val="0"/>
        </w:rPr>
        <w:t>Foreign Key (FK):</w:t>
      </w:r>
      <w:r w:rsidRPr="0058091B">
        <w:rPr>
          <w:rFonts w:asciiTheme="majorHAnsi" w:hAnsiTheme="majorHAnsi" w:cstheme="majorHAnsi"/>
          <w:b/>
        </w:rPr>
        <w:t xml:space="preserve"> </w:t>
      </w:r>
      <w:proofErr w:type="spellStart"/>
      <w:r w:rsidRPr="0058091B">
        <w:rPr>
          <w:rStyle w:val="HTMLCode"/>
          <w:rFonts w:asciiTheme="majorHAnsi" w:hAnsiTheme="majorHAnsi" w:cstheme="majorHAnsi"/>
          <w:sz w:val="24"/>
          <w:szCs w:val="24"/>
        </w:rPr>
        <w:t>u_id</w:t>
      </w:r>
      <w:proofErr w:type="spellEnd"/>
      <w:r w:rsidRPr="0058091B">
        <w:rPr>
          <w:rFonts w:asciiTheme="majorHAnsi" w:hAnsiTheme="majorHAnsi" w:cstheme="majorHAnsi"/>
        </w:rPr>
        <w:t xml:space="preserve"> → references </w:t>
      </w:r>
      <w:proofErr w:type="gramStart"/>
      <w:r w:rsidRPr="0058091B">
        <w:rPr>
          <w:rStyle w:val="HTMLCode"/>
          <w:rFonts w:asciiTheme="majorHAnsi" w:hAnsiTheme="majorHAnsi" w:cstheme="majorHAnsi"/>
          <w:sz w:val="24"/>
          <w:szCs w:val="24"/>
        </w:rPr>
        <w:t>users(</w:t>
      </w:r>
      <w:proofErr w:type="spellStart"/>
      <w:proofErr w:type="gramEnd"/>
      <w:r w:rsidRPr="0058091B">
        <w:rPr>
          <w:rStyle w:val="HTMLCode"/>
          <w:rFonts w:asciiTheme="majorHAnsi" w:hAnsiTheme="majorHAnsi" w:cstheme="majorHAnsi"/>
          <w:sz w:val="24"/>
          <w:szCs w:val="24"/>
        </w:rPr>
        <w:t>u_id</w:t>
      </w:r>
      <w:proofErr w:type="spellEnd"/>
      <w:r w:rsidRPr="0058091B">
        <w:rPr>
          <w:rStyle w:val="HTMLCode"/>
          <w:rFonts w:asciiTheme="majorHAnsi" w:hAnsiTheme="majorHAnsi" w:cstheme="majorHAnsi"/>
          <w:sz w:val="24"/>
          <w:szCs w:val="24"/>
        </w:rPr>
        <w:t>)</w:t>
      </w:r>
    </w:p>
    <w:p w:rsidR="00D430C4" w:rsidRPr="0058091B" w:rsidRDefault="00D430C4" w:rsidP="00A143A7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</w:rPr>
      </w:pPr>
      <w:r w:rsidRPr="0058091B">
        <w:rPr>
          <w:rStyle w:val="Strong"/>
          <w:rFonts w:asciiTheme="majorHAnsi" w:hAnsiTheme="majorHAnsi" w:cstheme="majorHAnsi"/>
          <w:b w:val="0"/>
        </w:rPr>
        <w:t>Index:</w:t>
      </w:r>
      <w:r w:rsidRPr="0058091B">
        <w:rPr>
          <w:rFonts w:asciiTheme="majorHAnsi" w:hAnsiTheme="majorHAnsi" w:cstheme="majorHAnsi"/>
        </w:rPr>
        <w:t xml:space="preserve"> </w:t>
      </w:r>
      <w:proofErr w:type="spellStart"/>
      <w:r w:rsidRPr="0058091B">
        <w:rPr>
          <w:rStyle w:val="HTMLCode"/>
          <w:rFonts w:asciiTheme="majorHAnsi" w:hAnsiTheme="majorHAnsi" w:cstheme="majorHAnsi"/>
          <w:sz w:val="24"/>
          <w:szCs w:val="24"/>
        </w:rPr>
        <w:t>u_id</w:t>
      </w:r>
      <w:proofErr w:type="spellEnd"/>
    </w:p>
    <w:p w:rsidR="00D430C4" w:rsidRPr="0058091B" w:rsidRDefault="00D430C4" w:rsidP="00A143A7">
      <w:pPr>
        <w:pStyle w:val="Heading3"/>
        <w:numPr>
          <w:ilvl w:val="0"/>
          <w:numId w:val="19"/>
        </w:numPr>
        <w:spacing w:before="0" w:line="240" w:lineRule="auto"/>
        <w:rPr>
          <w:rFonts w:cstheme="majorHAnsi"/>
          <w:color w:val="auto"/>
          <w:sz w:val="24"/>
          <w:szCs w:val="24"/>
        </w:rPr>
      </w:pPr>
      <w:r w:rsidRPr="0058091B">
        <w:rPr>
          <w:rFonts w:cstheme="majorHAnsi"/>
          <w:color w:val="auto"/>
          <w:sz w:val="24"/>
          <w:szCs w:val="24"/>
        </w:rPr>
        <w:t xml:space="preserve">Table: </w:t>
      </w:r>
      <w:r w:rsidRPr="0058091B">
        <w:rPr>
          <w:rStyle w:val="HTMLCode"/>
          <w:rFonts w:asciiTheme="majorHAnsi" w:eastAsiaTheme="majorEastAsia" w:hAnsiTheme="majorHAnsi" w:cstheme="majorHAnsi"/>
          <w:color w:val="auto"/>
          <w:sz w:val="24"/>
          <w:szCs w:val="24"/>
        </w:rPr>
        <w:t>Contacts</w:t>
      </w:r>
    </w:p>
    <w:p w:rsidR="00D430C4" w:rsidRDefault="00D430C4" w:rsidP="00A143A7">
      <w:pPr>
        <w:pStyle w:val="NormalWeb"/>
        <w:spacing w:before="0" w:beforeAutospacing="0" w:after="0" w:afterAutospacing="0"/>
        <w:ind w:left="720"/>
        <w:rPr>
          <w:rStyle w:val="HTMLCode"/>
          <w:rFonts w:asciiTheme="majorHAnsi" w:hAnsiTheme="majorHAnsi" w:cstheme="majorHAnsi"/>
          <w:sz w:val="24"/>
          <w:szCs w:val="24"/>
        </w:rPr>
      </w:pPr>
      <w:r w:rsidRPr="0058091B">
        <w:rPr>
          <w:rStyle w:val="Strong"/>
          <w:rFonts w:asciiTheme="majorHAnsi" w:hAnsiTheme="majorHAnsi" w:cstheme="majorHAnsi"/>
          <w:b w:val="0"/>
        </w:rPr>
        <w:t>Primary Key (PK):</w:t>
      </w:r>
      <w:r w:rsidRPr="0058091B">
        <w:rPr>
          <w:rFonts w:asciiTheme="majorHAnsi" w:hAnsiTheme="majorHAnsi" w:cstheme="majorHAnsi"/>
        </w:rPr>
        <w:t xml:space="preserve"> </w:t>
      </w:r>
      <w:r w:rsidRPr="0058091B">
        <w:rPr>
          <w:rStyle w:val="HTMLCode"/>
          <w:rFonts w:asciiTheme="majorHAnsi" w:hAnsiTheme="majorHAnsi" w:cstheme="majorHAnsi"/>
          <w:sz w:val="24"/>
          <w:szCs w:val="24"/>
        </w:rPr>
        <w:t>id</w:t>
      </w:r>
    </w:p>
    <w:p w:rsidR="00D8470A" w:rsidRPr="0058091B" w:rsidRDefault="00D8470A" w:rsidP="00A143A7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</w:rPr>
      </w:pPr>
    </w:p>
    <w:p w:rsidR="00A143A7" w:rsidRPr="0058091B" w:rsidRDefault="00A143A7" w:rsidP="00A143A7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sz w:val="24"/>
          <w:szCs w:val="24"/>
        </w:rPr>
      </w:pPr>
    </w:p>
    <w:p w:rsidR="00A143A7" w:rsidRPr="0058091B" w:rsidRDefault="00A143A7" w:rsidP="00A143A7">
      <w:pPr>
        <w:pStyle w:val="ListBullet"/>
        <w:numPr>
          <w:ilvl w:val="0"/>
          <w:numId w:val="10"/>
        </w:numPr>
        <w:rPr>
          <w:rFonts w:asciiTheme="majorHAnsi" w:hAnsiTheme="majorHAnsi" w:cstheme="majorHAnsi"/>
          <w:b/>
          <w:sz w:val="24"/>
          <w:szCs w:val="24"/>
        </w:rPr>
      </w:pPr>
      <w:r w:rsidRPr="0058091B">
        <w:rPr>
          <w:rFonts w:asciiTheme="majorHAnsi" w:hAnsiTheme="majorHAnsi" w:cstheme="majorHAnsi"/>
          <w:b/>
          <w:sz w:val="24"/>
          <w:szCs w:val="24"/>
        </w:rPr>
        <w:lastRenderedPageBreak/>
        <w:t>DATA:</w:t>
      </w:r>
    </w:p>
    <w:p w:rsidR="00A143A7" w:rsidRPr="0058091B" w:rsidRDefault="00A143A7" w:rsidP="00A143A7">
      <w:pPr>
        <w:pStyle w:val="ListBullet"/>
        <w:numPr>
          <w:ilvl w:val="0"/>
          <w:numId w:val="19"/>
        </w:numPr>
        <w:rPr>
          <w:rFonts w:asciiTheme="majorHAnsi" w:hAnsiTheme="majorHAnsi" w:cstheme="majorHAnsi"/>
          <w:b/>
          <w:sz w:val="24"/>
          <w:szCs w:val="24"/>
        </w:rPr>
      </w:pPr>
      <w:r w:rsidRPr="0058091B">
        <w:rPr>
          <w:rFonts w:asciiTheme="majorHAnsi" w:hAnsiTheme="majorHAnsi" w:cstheme="majorHAnsi"/>
          <w:b/>
          <w:sz w:val="24"/>
          <w:szCs w:val="24"/>
        </w:rPr>
        <w:t>ADMIN: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1"/>
        <w:gridCol w:w="2213"/>
        <w:gridCol w:w="2087"/>
        <w:gridCol w:w="2155"/>
      </w:tblGrid>
      <w:tr w:rsidR="00A143A7" w:rsidRPr="0058091B" w:rsidTr="00A143A7">
        <w:tc>
          <w:tcPr>
            <w:tcW w:w="2214" w:type="dxa"/>
          </w:tcPr>
          <w:p w:rsidR="00A143A7" w:rsidRPr="0058091B" w:rsidRDefault="00A143A7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a_id</w:t>
            </w:r>
            <w:proofErr w:type="spellEnd"/>
          </w:p>
        </w:tc>
        <w:tc>
          <w:tcPr>
            <w:tcW w:w="2214" w:type="dxa"/>
          </w:tcPr>
          <w:p w:rsidR="00A143A7" w:rsidRPr="0058091B" w:rsidRDefault="00A143A7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email</w:t>
            </w:r>
          </w:p>
        </w:tc>
        <w:tc>
          <w:tcPr>
            <w:tcW w:w="2214" w:type="dxa"/>
          </w:tcPr>
          <w:p w:rsidR="00A143A7" w:rsidRPr="0058091B" w:rsidRDefault="00A143A7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214" w:type="dxa"/>
          </w:tcPr>
          <w:p w:rsidR="00A143A7" w:rsidRPr="0058091B" w:rsidRDefault="00A143A7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pnumber</w:t>
            </w:r>
            <w:proofErr w:type="spellEnd"/>
          </w:p>
        </w:tc>
      </w:tr>
      <w:tr w:rsidR="00A143A7" w:rsidRPr="0058091B" w:rsidTr="00A143A7">
        <w:tc>
          <w:tcPr>
            <w:tcW w:w="2214" w:type="dxa"/>
          </w:tcPr>
          <w:p w:rsidR="00A143A7" w:rsidRPr="0058091B" w:rsidRDefault="00A143A7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214" w:type="dxa"/>
          </w:tcPr>
          <w:p w:rsidR="00A143A7" w:rsidRPr="0058091B" w:rsidRDefault="00A143A7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Admin1@gmail.com</w:t>
            </w:r>
          </w:p>
        </w:tc>
        <w:tc>
          <w:tcPr>
            <w:tcW w:w="2214" w:type="dxa"/>
          </w:tcPr>
          <w:p w:rsidR="00A143A7" w:rsidRPr="0058091B" w:rsidRDefault="00A143A7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Ali Khan</w:t>
            </w:r>
          </w:p>
        </w:tc>
        <w:tc>
          <w:tcPr>
            <w:tcW w:w="2214" w:type="dxa"/>
          </w:tcPr>
          <w:p w:rsidR="00A143A7" w:rsidRPr="0058091B" w:rsidRDefault="00A143A7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923001112233</w:t>
            </w:r>
          </w:p>
        </w:tc>
      </w:tr>
      <w:tr w:rsidR="00A143A7" w:rsidRPr="0058091B" w:rsidTr="00A143A7">
        <w:tc>
          <w:tcPr>
            <w:tcW w:w="2214" w:type="dxa"/>
          </w:tcPr>
          <w:p w:rsidR="00A143A7" w:rsidRPr="0058091B" w:rsidRDefault="00A143A7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214" w:type="dxa"/>
          </w:tcPr>
          <w:p w:rsidR="00A143A7" w:rsidRPr="0058091B" w:rsidRDefault="00A143A7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Admin2@gmail.com</w:t>
            </w:r>
          </w:p>
        </w:tc>
        <w:tc>
          <w:tcPr>
            <w:tcW w:w="2214" w:type="dxa"/>
          </w:tcPr>
          <w:p w:rsidR="00A143A7" w:rsidRPr="0058091B" w:rsidRDefault="00A143A7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Ayesha Siddique</w:t>
            </w:r>
          </w:p>
        </w:tc>
        <w:tc>
          <w:tcPr>
            <w:tcW w:w="2214" w:type="dxa"/>
          </w:tcPr>
          <w:p w:rsidR="00A143A7" w:rsidRPr="0058091B" w:rsidRDefault="00A143A7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923004445566</w:t>
            </w:r>
          </w:p>
        </w:tc>
      </w:tr>
    </w:tbl>
    <w:p w:rsidR="00A143A7" w:rsidRPr="0058091B" w:rsidRDefault="00A143A7" w:rsidP="00A143A7">
      <w:pPr>
        <w:pStyle w:val="ListBullet"/>
        <w:numPr>
          <w:ilvl w:val="0"/>
          <w:numId w:val="0"/>
        </w:numPr>
        <w:ind w:left="630"/>
        <w:rPr>
          <w:rFonts w:asciiTheme="majorHAnsi" w:hAnsiTheme="majorHAnsi" w:cstheme="majorHAnsi"/>
          <w:b/>
          <w:sz w:val="24"/>
          <w:szCs w:val="24"/>
        </w:rPr>
      </w:pPr>
    </w:p>
    <w:p w:rsidR="00A143A7" w:rsidRPr="0058091B" w:rsidRDefault="00A143A7" w:rsidP="00A143A7">
      <w:pPr>
        <w:pStyle w:val="ListBullet"/>
        <w:numPr>
          <w:ilvl w:val="0"/>
          <w:numId w:val="19"/>
        </w:numPr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58091B">
        <w:rPr>
          <w:rFonts w:asciiTheme="majorHAnsi" w:hAnsiTheme="majorHAnsi" w:cstheme="majorHAnsi"/>
          <w:b/>
          <w:sz w:val="24"/>
          <w:szCs w:val="24"/>
        </w:rPr>
        <w:t>AdLOGIN</w:t>
      </w:r>
      <w:proofErr w:type="spellEnd"/>
      <w:r w:rsidRPr="0058091B">
        <w:rPr>
          <w:rFonts w:asciiTheme="majorHAnsi" w:hAnsiTheme="majorHAnsi" w:cstheme="majorHAnsi"/>
          <w:b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78"/>
        <w:gridCol w:w="2206"/>
        <w:gridCol w:w="2044"/>
      </w:tblGrid>
      <w:tr w:rsidR="00A143A7" w:rsidRPr="0058091B" w:rsidTr="00A143A7">
        <w:tc>
          <w:tcPr>
            <w:tcW w:w="2078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a_id</w:t>
            </w:r>
            <w:proofErr w:type="spellEnd"/>
          </w:p>
        </w:tc>
        <w:tc>
          <w:tcPr>
            <w:tcW w:w="2206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email</w:t>
            </w:r>
          </w:p>
        </w:tc>
        <w:tc>
          <w:tcPr>
            <w:tcW w:w="2044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Password</w:t>
            </w:r>
          </w:p>
        </w:tc>
      </w:tr>
      <w:tr w:rsidR="00A143A7" w:rsidRPr="0058091B" w:rsidTr="00A143A7">
        <w:tc>
          <w:tcPr>
            <w:tcW w:w="2078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206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Admin1@gmail.com</w:t>
            </w:r>
          </w:p>
        </w:tc>
        <w:tc>
          <w:tcPr>
            <w:tcW w:w="2044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12345</w:t>
            </w:r>
          </w:p>
        </w:tc>
      </w:tr>
      <w:tr w:rsidR="00A143A7" w:rsidRPr="0058091B" w:rsidTr="00A143A7">
        <w:tc>
          <w:tcPr>
            <w:tcW w:w="2078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206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Admin2@gmail.com</w:t>
            </w:r>
          </w:p>
        </w:tc>
        <w:tc>
          <w:tcPr>
            <w:tcW w:w="2044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12345</w:t>
            </w:r>
          </w:p>
        </w:tc>
      </w:tr>
    </w:tbl>
    <w:p w:rsidR="00A143A7" w:rsidRPr="0058091B" w:rsidRDefault="00A143A7" w:rsidP="00A143A7">
      <w:pPr>
        <w:pStyle w:val="ListBullet"/>
        <w:numPr>
          <w:ilvl w:val="0"/>
          <w:numId w:val="19"/>
        </w:numPr>
        <w:rPr>
          <w:rFonts w:asciiTheme="majorHAnsi" w:hAnsiTheme="majorHAnsi" w:cstheme="majorHAnsi"/>
          <w:b/>
          <w:sz w:val="24"/>
          <w:szCs w:val="24"/>
        </w:rPr>
      </w:pPr>
      <w:r w:rsidRPr="0058091B">
        <w:rPr>
          <w:rFonts w:asciiTheme="majorHAnsi" w:hAnsiTheme="majorHAnsi" w:cstheme="majorHAnsi"/>
          <w:b/>
          <w:sz w:val="24"/>
          <w:szCs w:val="24"/>
        </w:rPr>
        <w:t>USERS:</w:t>
      </w:r>
    </w:p>
    <w:tbl>
      <w:tblPr>
        <w:tblStyle w:val="TableGrid"/>
        <w:tblW w:w="8028" w:type="dxa"/>
        <w:tblInd w:w="468" w:type="dxa"/>
        <w:tblLook w:val="04A0" w:firstRow="1" w:lastRow="0" w:firstColumn="1" w:lastColumn="0" w:noHBand="0" w:noVBand="1"/>
      </w:tblPr>
      <w:tblGrid>
        <w:gridCol w:w="1536"/>
        <w:gridCol w:w="2328"/>
        <w:gridCol w:w="2026"/>
        <w:gridCol w:w="2138"/>
      </w:tblGrid>
      <w:tr w:rsidR="00A143A7" w:rsidRPr="0058091B" w:rsidTr="00451A85">
        <w:tc>
          <w:tcPr>
            <w:tcW w:w="1565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u_id</w:t>
            </w:r>
            <w:proofErr w:type="spellEnd"/>
          </w:p>
        </w:tc>
        <w:tc>
          <w:tcPr>
            <w:tcW w:w="2248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email</w:t>
            </w:r>
          </w:p>
        </w:tc>
        <w:tc>
          <w:tcPr>
            <w:tcW w:w="2062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153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pnumber</w:t>
            </w:r>
            <w:proofErr w:type="spellEnd"/>
          </w:p>
        </w:tc>
      </w:tr>
      <w:tr w:rsidR="00A143A7" w:rsidRPr="0058091B" w:rsidTr="00451A85">
        <w:tc>
          <w:tcPr>
            <w:tcW w:w="1565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248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zubair.ali@gmail.com</w:t>
            </w:r>
          </w:p>
        </w:tc>
        <w:tc>
          <w:tcPr>
            <w:tcW w:w="2062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Zubair Ali</w:t>
            </w:r>
          </w:p>
        </w:tc>
        <w:tc>
          <w:tcPr>
            <w:tcW w:w="2153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923458765432</w:t>
            </w:r>
          </w:p>
        </w:tc>
      </w:tr>
      <w:tr w:rsidR="00A143A7" w:rsidRPr="0058091B" w:rsidTr="00451A85">
        <w:tc>
          <w:tcPr>
            <w:tcW w:w="1565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248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bilal@gmail.com</w:t>
            </w:r>
          </w:p>
        </w:tc>
        <w:tc>
          <w:tcPr>
            <w:tcW w:w="2062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Bilal Ahmad</w:t>
            </w:r>
          </w:p>
        </w:tc>
        <w:tc>
          <w:tcPr>
            <w:tcW w:w="2153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923332224455</w:t>
            </w:r>
          </w:p>
        </w:tc>
      </w:tr>
    </w:tbl>
    <w:p w:rsidR="00A143A7" w:rsidRPr="0058091B" w:rsidRDefault="00A143A7" w:rsidP="00A143A7">
      <w:pPr>
        <w:pStyle w:val="ListBullet"/>
        <w:numPr>
          <w:ilvl w:val="0"/>
          <w:numId w:val="0"/>
        </w:numPr>
        <w:ind w:left="630"/>
        <w:rPr>
          <w:rFonts w:asciiTheme="majorHAnsi" w:hAnsiTheme="majorHAnsi" w:cstheme="majorHAnsi"/>
          <w:b/>
          <w:sz w:val="24"/>
          <w:szCs w:val="24"/>
        </w:rPr>
      </w:pPr>
    </w:p>
    <w:p w:rsidR="00A143A7" w:rsidRPr="0058091B" w:rsidRDefault="00A143A7" w:rsidP="00A143A7">
      <w:pPr>
        <w:pStyle w:val="ListBullet"/>
        <w:numPr>
          <w:ilvl w:val="0"/>
          <w:numId w:val="19"/>
        </w:numPr>
        <w:rPr>
          <w:rFonts w:asciiTheme="majorHAnsi" w:hAnsiTheme="majorHAnsi" w:cstheme="majorHAnsi"/>
          <w:b/>
          <w:sz w:val="24"/>
          <w:szCs w:val="24"/>
        </w:rPr>
      </w:pPr>
      <w:r w:rsidRPr="0058091B">
        <w:rPr>
          <w:rFonts w:asciiTheme="majorHAnsi" w:hAnsiTheme="majorHAnsi" w:cstheme="majorHAnsi"/>
          <w:b/>
          <w:sz w:val="24"/>
          <w:szCs w:val="24"/>
        </w:rPr>
        <w:t>LOGIN: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970"/>
        <w:gridCol w:w="2328"/>
        <w:gridCol w:w="2153"/>
      </w:tblGrid>
      <w:tr w:rsidR="00A143A7" w:rsidRPr="0058091B" w:rsidTr="00451A85">
        <w:tc>
          <w:tcPr>
            <w:tcW w:w="1970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u_id</w:t>
            </w:r>
            <w:proofErr w:type="spellEnd"/>
          </w:p>
        </w:tc>
        <w:tc>
          <w:tcPr>
            <w:tcW w:w="2248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email</w:t>
            </w:r>
          </w:p>
        </w:tc>
        <w:tc>
          <w:tcPr>
            <w:tcW w:w="2153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Password</w:t>
            </w:r>
          </w:p>
        </w:tc>
      </w:tr>
      <w:tr w:rsidR="00A143A7" w:rsidRPr="0058091B" w:rsidTr="00451A85">
        <w:tc>
          <w:tcPr>
            <w:tcW w:w="1970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248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zubair.ali@gmail.com</w:t>
            </w:r>
          </w:p>
        </w:tc>
        <w:tc>
          <w:tcPr>
            <w:tcW w:w="2153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12345</w:t>
            </w:r>
          </w:p>
        </w:tc>
      </w:tr>
      <w:tr w:rsidR="00A143A7" w:rsidRPr="0058091B" w:rsidTr="00451A85">
        <w:tc>
          <w:tcPr>
            <w:tcW w:w="1970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248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bilal@gmail.com</w:t>
            </w:r>
          </w:p>
        </w:tc>
        <w:tc>
          <w:tcPr>
            <w:tcW w:w="2153" w:type="dxa"/>
          </w:tcPr>
          <w:p w:rsidR="00A143A7" w:rsidRPr="0058091B" w:rsidRDefault="00A143A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12345</w:t>
            </w:r>
          </w:p>
        </w:tc>
      </w:tr>
    </w:tbl>
    <w:p w:rsidR="00A143A7" w:rsidRPr="0058091B" w:rsidRDefault="00A143A7" w:rsidP="00A143A7">
      <w:pPr>
        <w:pStyle w:val="ListBullet"/>
        <w:numPr>
          <w:ilvl w:val="0"/>
          <w:numId w:val="0"/>
        </w:numPr>
        <w:ind w:left="630"/>
        <w:rPr>
          <w:rFonts w:asciiTheme="majorHAnsi" w:hAnsiTheme="majorHAnsi" w:cstheme="majorHAnsi"/>
          <w:b/>
          <w:sz w:val="24"/>
          <w:szCs w:val="24"/>
        </w:rPr>
      </w:pPr>
    </w:p>
    <w:p w:rsidR="00A143A7" w:rsidRPr="0058091B" w:rsidRDefault="00A143A7" w:rsidP="00A143A7">
      <w:pPr>
        <w:pStyle w:val="ListBullet"/>
        <w:numPr>
          <w:ilvl w:val="0"/>
          <w:numId w:val="19"/>
        </w:numPr>
        <w:rPr>
          <w:rFonts w:asciiTheme="majorHAnsi" w:hAnsiTheme="majorHAnsi" w:cstheme="majorHAnsi"/>
          <w:b/>
          <w:sz w:val="24"/>
          <w:szCs w:val="24"/>
        </w:rPr>
      </w:pPr>
      <w:r w:rsidRPr="0058091B">
        <w:rPr>
          <w:rFonts w:asciiTheme="majorHAnsi" w:hAnsiTheme="majorHAnsi" w:cstheme="majorHAnsi"/>
          <w:b/>
          <w:sz w:val="24"/>
          <w:szCs w:val="24"/>
        </w:rPr>
        <w:t>COURIER:</w:t>
      </w:r>
    </w:p>
    <w:tbl>
      <w:tblPr>
        <w:tblStyle w:val="TableGrid"/>
        <w:tblW w:w="9540" w:type="dxa"/>
        <w:tblInd w:w="495" w:type="dxa"/>
        <w:tblLayout w:type="fixed"/>
        <w:tblLook w:val="04A0" w:firstRow="1" w:lastRow="0" w:firstColumn="1" w:lastColumn="0" w:noHBand="0" w:noVBand="1"/>
      </w:tblPr>
      <w:tblGrid>
        <w:gridCol w:w="630"/>
        <w:gridCol w:w="630"/>
        <w:gridCol w:w="1800"/>
        <w:gridCol w:w="2070"/>
        <w:gridCol w:w="1440"/>
        <w:gridCol w:w="1260"/>
        <w:gridCol w:w="1710"/>
      </w:tblGrid>
      <w:tr w:rsidR="00451A85" w:rsidRPr="0058091B" w:rsidTr="00451A85">
        <w:tc>
          <w:tcPr>
            <w:tcW w:w="630" w:type="dxa"/>
          </w:tcPr>
          <w:p w:rsidR="00451A85" w:rsidRPr="0058091B" w:rsidRDefault="00451A85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u_id</w:t>
            </w:r>
            <w:proofErr w:type="spellEnd"/>
          </w:p>
        </w:tc>
        <w:tc>
          <w:tcPr>
            <w:tcW w:w="630" w:type="dxa"/>
          </w:tcPr>
          <w:p w:rsidR="00451A85" w:rsidRPr="0058091B" w:rsidRDefault="00451A85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1800" w:type="dxa"/>
          </w:tcPr>
          <w:p w:rsidR="00451A85" w:rsidRPr="0058091B" w:rsidRDefault="00451A85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semail</w:t>
            </w:r>
            <w:proofErr w:type="spellEnd"/>
          </w:p>
        </w:tc>
        <w:tc>
          <w:tcPr>
            <w:tcW w:w="2070" w:type="dxa"/>
          </w:tcPr>
          <w:p w:rsidR="00451A85" w:rsidRPr="0058091B" w:rsidRDefault="00451A85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remail</w:t>
            </w:r>
            <w:proofErr w:type="spellEnd"/>
          </w:p>
        </w:tc>
        <w:tc>
          <w:tcPr>
            <w:tcW w:w="1440" w:type="dxa"/>
          </w:tcPr>
          <w:p w:rsidR="00451A85" w:rsidRPr="0058091B" w:rsidRDefault="00451A85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1260" w:type="dxa"/>
          </w:tcPr>
          <w:p w:rsidR="00451A85" w:rsidRPr="0058091B" w:rsidRDefault="00451A85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rname</w:t>
            </w:r>
            <w:proofErr w:type="spellEnd"/>
          </w:p>
        </w:tc>
        <w:tc>
          <w:tcPr>
            <w:tcW w:w="1710" w:type="dxa"/>
          </w:tcPr>
          <w:p w:rsidR="00451A85" w:rsidRPr="0058091B" w:rsidRDefault="00451A85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sphone</w:t>
            </w:r>
            <w:proofErr w:type="spellEnd"/>
          </w:p>
        </w:tc>
      </w:tr>
      <w:tr w:rsidR="00451A85" w:rsidRPr="0058091B" w:rsidTr="00451A85">
        <w:tc>
          <w:tcPr>
            <w:tcW w:w="630" w:type="dxa"/>
          </w:tcPr>
          <w:p w:rsidR="00451A85" w:rsidRPr="0058091B" w:rsidRDefault="00451A85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451A85" w:rsidRPr="0058091B" w:rsidRDefault="00451A85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451A85" w:rsidRPr="0058091B" w:rsidRDefault="00451A85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bilal@gmail.com</w:t>
            </w:r>
          </w:p>
        </w:tc>
        <w:tc>
          <w:tcPr>
            <w:tcW w:w="2070" w:type="dxa"/>
          </w:tcPr>
          <w:p w:rsidR="00451A85" w:rsidRPr="0058091B" w:rsidRDefault="00451A85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farhan@gmail.com</w:t>
            </w:r>
          </w:p>
        </w:tc>
        <w:tc>
          <w:tcPr>
            <w:tcW w:w="1440" w:type="dxa"/>
          </w:tcPr>
          <w:p w:rsidR="00451A85" w:rsidRPr="0058091B" w:rsidRDefault="00451A85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Bilal Ahmad</w:t>
            </w:r>
          </w:p>
        </w:tc>
        <w:tc>
          <w:tcPr>
            <w:tcW w:w="1260" w:type="dxa"/>
          </w:tcPr>
          <w:p w:rsidR="00451A85" w:rsidRPr="0058091B" w:rsidRDefault="00451A85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Farhan</w:t>
            </w:r>
            <w:proofErr w:type="spellEnd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 xml:space="preserve"> Ali</w:t>
            </w:r>
          </w:p>
        </w:tc>
        <w:tc>
          <w:tcPr>
            <w:tcW w:w="1710" w:type="dxa"/>
          </w:tcPr>
          <w:p w:rsidR="00451A85" w:rsidRPr="0058091B" w:rsidRDefault="00451A85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03001234567</w:t>
            </w:r>
          </w:p>
        </w:tc>
      </w:tr>
      <w:tr w:rsidR="00451A85" w:rsidRPr="0058091B" w:rsidTr="00451A85">
        <w:tc>
          <w:tcPr>
            <w:tcW w:w="630" w:type="dxa"/>
          </w:tcPr>
          <w:p w:rsidR="00451A85" w:rsidRPr="0058091B" w:rsidRDefault="00451A85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451A85" w:rsidRPr="0058091B" w:rsidRDefault="00451A85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:rsidR="00451A85" w:rsidRPr="0058091B" w:rsidRDefault="00451A85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bilal@gmail.com</w:t>
            </w:r>
          </w:p>
        </w:tc>
        <w:tc>
          <w:tcPr>
            <w:tcW w:w="2070" w:type="dxa"/>
          </w:tcPr>
          <w:p w:rsidR="00451A85" w:rsidRPr="0058091B" w:rsidRDefault="00451A85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sana@gmail.com</w:t>
            </w:r>
          </w:p>
        </w:tc>
        <w:tc>
          <w:tcPr>
            <w:tcW w:w="1440" w:type="dxa"/>
          </w:tcPr>
          <w:p w:rsidR="00451A85" w:rsidRPr="0058091B" w:rsidRDefault="00451A85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Bilal Ahmad</w:t>
            </w:r>
          </w:p>
        </w:tc>
        <w:tc>
          <w:tcPr>
            <w:tcW w:w="1260" w:type="dxa"/>
          </w:tcPr>
          <w:p w:rsidR="00451A85" w:rsidRPr="0058091B" w:rsidRDefault="00451A85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Sana Khan</w:t>
            </w:r>
          </w:p>
        </w:tc>
        <w:tc>
          <w:tcPr>
            <w:tcW w:w="1710" w:type="dxa"/>
          </w:tcPr>
          <w:p w:rsidR="00451A85" w:rsidRPr="0058091B" w:rsidRDefault="00451A85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03001234567</w:t>
            </w:r>
          </w:p>
        </w:tc>
      </w:tr>
    </w:tbl>
    <w:p w:rsidR="00A143A7" w:rsidRPr="0058091B" w:rsidRDefault="00A143A7" w:rsidP="00A143A7">
      <w:pPr>
        <w:pStyle w:val="ListBullet"/>
        <w:numPr>
          <w:ilvl w:val="0"/>
          <w:numId w:val="0"/>
        </w:numPr>
        <w:ind w:left="63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954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556"/>
        <w:gridCol w:w="1715"/>
        <w:gridCol w:w="1589"/>
        <w:gridCol w:w="1113"/>
        <w:gridCol w:w="957"/>
        <w:gridCol w:w="1260"/>
        <w:gridCol w:w="1350"/>
      </w:tblGrid>
      <w:tr w:rsidR="00451A85" w:rsidRPr="0058091B" w:rsidTr="00D8470A">
        <w:tc>
          <w:tcPr>
            <w:tcW w:w="1556" w:type="dxa"/>
          </w:tcPr>
          <w:p w:rsidR="00451A85" w:rsidRPr="0058091B" w:rsidRDefault="00451A85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rphone</w:t>
            </w:r>
            <w:proofErr w:type="spellEnd"/>
          </w:p>
        </w:tc>
        <w:tc>
          <w:tcPr>
            <w:tcW w:w="1715" w:type="dxa"/>
          </w:tcPr>
          <w:p w:rsidR="00451A85" w:rsidRPr="0058091B" w:rsidRDefault="00451A85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saddress</w:t>
            </w:r>
            <w:proofErr w:type="spellEnd"/>
          </w:p>
        </w:tc>
        <w:tc>
          <w:tcPr>
            <w:tcW w:w="1589" w:type="dxa"/>
          </w:tcPr>
          <w:p w:rsidR="00451A85" w:rsidRPr="0058091B" w:rsidRDefault="00451A85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raddress</w:t>
            </w:r>
            <w:proofErr w:type="spellEnd"/>
          </w:p>
        </w:tc>
        <w:tc>
          <w:tcPr>
            <w:tcW w:w="1113" w:type="dxa"/>
          </w:tcPr>
          <w:p w:rsidR="00451A85" w:rsidRPr="0058091B" w:rsidRDefault="00451A85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Weight </w:t>
            </w:r>
          </w:p>
        </w:tc>
        <w:tc>
          <w:tcPr>
            <w:tcW w:w="957" w:type="dxa"/>
          </w:tcPr>
          <w:p w:rsidR="00451A85" w:rsidRPr="0058091B" w:rsidRDefault="00451A85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Bill no.</w:t>
            </w:r>
          </w:p>
        </w:tc>
        <w:tc>
          <w:tcPr>
            <w:tcW w:w="1260" w:type="dxa"/>
          </w:tcPr>
          <w:p w:rsidR="00451A85" w:rsidRPr="0058091B" w:rsidRDefault="00451A85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image</w:t>
            </w:r>
          </w:p>
        </w:tc>
        <w:tc>
          <w:tcPr>
            <w:tcW w:w="1350" w:type="dxa"/>
          </w:tcPr>
          <w:p w:rsidR="00451A85" w:rsidRPr="0058091B" w:rsidRDefault="00451A85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</w:tr>
      <w:tr w:rsidR="00451A85" w:rsidRPr="0058091B" w:rsidTr="00D8470A">
        <w:trPr>
          <w:trHeight w:val="728"/>
        </w:trPr>
        <w:tc>
          <w:tcPr>
            <w:tcW w:w="1556" w:type="dxa"/>
          </w:tcPr>
          <w:p w:rsidR="00451A85" w:rsidRPr="0058091B" w:rsidRDefault="00451A85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03451234567</w:t>
            </w:r>
          </w:p>
        </w:tc>
        <w:tc>
          <w:tcPr>
            <w:tcW w:w="1715" w:type="dxa"/>
          </w:tcPr>
          <w:p w:rsidR="00451A85" w:rsidRPr="0058091B" w:rsidRDefault="00451A85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Gulshan</w:t>
            </w:r>
            <w:proofErr w:type="spellEnd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-e-Iqbal, Karachi</w:t>
            </w:r>
          </w:p>
        </w:tc>
        <w:tc>
          <w:tcPr>
            <w:tcW w:w="1589" w:type="dxa"/>
          </w:tcPr>
          <w:p w:rsidR="00451A85" w:rsidRPr="0058091B" w:rsidRDefault="00451A85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G-10, Islamabad</w:t>
            </w:r>
          </w:p>
        </w:tc>
        <w:tc>
          <w:tcPr>
            <w:tcW w:w="1113" w:type="dxa"/>
          </w:tcPr>
          <w:p w:rsidR="00451A85" w:rsidRPr="0058091B" w:rsidRDefault="00451A85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957" w:type="dxa"/>
          </w:tcPr>
          <w:p w:rsidR="00451A85" w:rsidRPr="0058091B" w:rsidRDefault="00451A85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</w:tc>
        <w:tc>
          <w:tcPr>
            <w:tcW w:w="1260" w:type="dxa"/>
          </w:tcPr>
          <w:p w:rsidR="00451A85" w:rsidRPr="0058091B" w:rsidRDefault="00451A85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cddd.jpeg</w:t>
            </w:r>
          </w:p>
        </w:tc>
        <w:tc>
          <w:tcPr>
            <w:tcW w:w="1350" w:type="dxa"/>
          </w:tcPr>
          <w:p w:rsidR="00451A85" w:rsidRPr="0058091B" w:rsidRDefault="00D8470A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2025</w:t>
            </w:r>
            <w:r w:rsidR="00451A85" w:rsidRPr="0058091B">
              <w:rPr>
                <w:rFonts w:asciiTheme="majorHAnsi" w:hAnsiTheme="majorHAnsi" w:cstheme="majorHAnsi"/>
                <w:sz w:val="24"/>
                <w:szCs w:val="24"/>
              </w:rPr>
              <w:t>-12-06</w:t>
            </w:r>
          </w:p>
        </w:tc>
      </w:tr>
      <w:tr w:rsidR="00451A85" w:rsidRPr="0058091B" w:rsidTr="00D8470A">
        <w:tc>
          <w:tcPr>
            <w:tcW w:w="1556" w:type="dxa"/>
          </w:tcPr>
          <w:p w:rsidR="00451A85" w:rsidRPr="0058091B" w:rsidRDefault="00451A85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03131234567</w:t>
            </w:r>
          </w:p>
        </w:tc>
        <w:tc>
          <w:tcPr>
            <w:tcW w:w="1715" w:type="dxa"/>
          </w:tcPr>
          <w:p w:rsidR="00451A85" w:rsidRPr="0058091B" w:rsidRDefault="00451A85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Gulshan</w:t>
            </w:r>
            <w:proofErr w:type="spellEnd"/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-e-Iqbal, Karachi</w:t>
            </w:r>
          </w:p>
        </w:tc>
        <w:tc>
          <w:tcPr>
            <w:tcW w:w="1589" w:type="dxa"/>
          </w:tcPr>
          <w:p w:rsidR="00451A85" w:rsidRPr="0058091B" w:rsidRDefault="00451A85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Model Town, Lahore</w:t>
            </w:r>
          </w:p>
        </w:tc>
        <w:tc>
          <w:tcPr>
            <w:tcW w:w="1113" w:type="dxa"/>
          </w:tcPr>
          <w:p w:rsidR="00451A85" w:rsidRPr="0058091B" w:rsidRDefault="00451A85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957" w:type="dxa"/>
          </w:tcPr>
          <w:p w:rsidR="00451A85" w:rsidRPr="0058091B" w:rsidRDefault="00451A85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3263</w:t>
            </w:r>
          </w:p>
        </w:tc>
        <w:tc>
          <w:tcPr>
            <w:tcW w:w="1260" w:type="dxa"/>
          </w:tcPr>
          <w:p w:rsidR="00451A85" w:rsidRPr="0058091B" w:rsidRDefault="00451A85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fc.png</w:t>
            </w:r>
          </w:p>
        </w:tc>
        <w:tc>
          <w:tcPr>
            <w:tcW w:w="1350" w:type="dxa"/>
          </w:tcPr>
          <w:p w:rsidR="00451A85" w:rsidRPr="0058091B" w:rsidRDefault="00D8470A" w:rsidP="00A143A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2025</w:t>
            </w:r>
            <w:bookmarkStart w:id="0" w:name="_GoBack"/>
            <w:bookmarkEnd w:id="0"/>
            <w:r w:rsidR="00451A85" w:rsidRPr="0058091B">
              <w:rPr>
                <w:rFonts w:asciiTheme="majorHAnsi" w:hAnsiTheme="majorHAnsi" w:cstheme="majorHAnsi"/>
                <w:sz w:val="24"/>
                <w:szCs w:val="24"/>
              </w:rPr>
              <w:t>-12-06</w:t>
            </w:r>
          </w:p>
        </w:tc>
      </w:tr>
    </w:tbl>
    <w:p w:rsidR="00451A85" w:rsidRPr="0058091B" w:rsidRDefault="00451A85" w:rsidP="00A143A7">
      <w:pPr>
        <w:pStyle w:val="ListBullet"/>
        <w:numPr>
          <w:ilvl w:val="0"/>
          <w:numId w:val="0"/>
        </w:numPr>
        <w:ind w:left="630"/>
        <w:rPr>
          <w:rFonts w:asciiTheme="majorHAnsi" w:hAnsiTheme="majorHAnsi" w:cstheme="majorHAnsi"/>
          <w:b/>
          <w:sz w:val="24"/>
          <w:szCs w:val="24"/>
        </w:rPr>
      </w:pPr>
    </w:p>
    <w:p w:rsidR="00580AC7" w:rsidRPr="0058091B" w:rsidRDefault="00580AC7" w:rsidP="00580AC7">
      <w:pPr>
        <w:pStyle w:val="ListBullet"/>
        <w:numPr>
          <w:ilvl w:val="0"/>
          <w:numId w:val="19"/>
        </w:numPr>
        <w:rPr>
          <w:rFonts w:asciiTheme="majorHAnsi" w:hAnsiTheme="majorHAnsi" w:cstheme="majorHAnsi"/>
          <w:b/>
          <w:sz w:val="24"/>
          <w:szCs w:val="24"/>
        </w:rPr>
      </w:pPr>
      <w:r w:rsidRPr="0058091B">
        <w:rPr>
          <w:rFonts w:asciiTheme="majorHAnsi" w:hAnsiTheme="majorHAnsi" w:cstheme="majorHAnsi"/>
          <w:b/>
          <w:sz w:val="24"/>
          <w:szCs w:val="24"/>
        </w:rPr>
        <w:t>CONTACTS:</w:t>
      </w:r>
    </w:p>
    <w:tbl>
      <w:tblPr>
        <w:tblStyle w:val="TableGrid"/>
        <w:tblW w:w="8973" w:type="dxa"/>
        <w:tblInd w:w="495" w:type="dxa"/>
        <w:tblLayout w:type="fixed"/>
        <w:tblLook w:val="04A0" w:firstRow="1" w:lastRow="0" w:firstColumn="1" w:lastColumn="0" w:noHBand="0" w:noVBand="1"/>
      </w:tblPr>
      <w:tblGrid>
        <w:gridCol w:w="630"/>
        <w:gridCol w:w="2673"/>
        <w:gridCol w:w="1197"/>
        <w:gridCol w:w="4473"/>
      </w:tblGrid>
      <w:tr w:rsidR="00580AC7" w:rsidRPr="0058091B" w:rsidTr="00D8470A">
        <w:tc>
          <w:tcPr>
            <w:tcW w:w="630" w:type="dxa"/>
          </w:tcPr>
          <w:p w:rsidR="00580AC7" w:rsidRPr="0058091B" w:rsidRDefault="00580AC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id</w:t>
            </w:r>
          </w:p>
        </w:tc>
        <w:tc>
          <w:tcPr>
            <w:tcW w:w="2673" w:type="dxa"/>
          </w:tcPr>
          <w:p w:rsidR="00580AC7" w:rsidRPr="0058091B" w:rsidRDefault="00580AC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email</w:t>
            </w:r>
          </w:p>
        </w:tc>
        <w:tc>
          <w:tcPr>
            <w:tcW w:w="1197" w:type="dxa"/>
          </w:tcPr>
          <w:p w:rsidR="00580AC7" w:rsidRPr="0058091B" w:rsidRDefault="00580AC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subject</w:t>
            </w:r>
          </w:p>
        </w:tc>
        <w:tc>
          <w:tcPr>
            <w:tcW w:w="4473" w:type="dxa"/>
          </w:tcPr>
          <w:p w:rsidR="00580AC7" w:rsidRPr="0058091B" w:rsidRDefault="00580AC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b/>
                <w:sz w:val="24"/>
                <w:szCs w:val="24"/>
              </w:rPr>
              <w:t>message</w:t>
            </w:r>
          </w:p>
        </w:tc>
      </w:tr>
      <w:tr w:rsidR="00580AC7" w:rsidRPr="0058091B" w:rsidTr="00D8470A">
        <w:tc>
          <w:tcPr>
            <w:tcW w:w="630" w:type="dxa"/>
          </w:tcPr>
          <w:p w:rsidR="00580AC7" w:rsidRPr="0058091B" w:rsidRDefault="00580AC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673" w:type="dxa"/>
          </w:tcPr>
          <w:p w:rsidR="00580AC7" w:rsidRPr="0058091B" w:rsidRDefault="00580AC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bilal@gmail.com</w:t>
            </w:r>
          </w:p>
        </w:tc>
        <w:tc>
          <w:tcPr>
            <w:tcW w:w="1197" w:type="dxa"/>
          </w:tcPr>
          <w:p w:rsidR="00580AC7" w:rsidRPr="0058091B" w:rsidRDefault="00580AC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delay</w:t>
            </w:r>
          </w:p>
        </w:tc>
        <w:tc>
          <w:tcPr>
            <w:tcW w:w="4473" w:type="dxa"/>
          </w:tcPr>
          <w:p w:rsidR="00580AC7" w:rsidRPr="0058091B" w:rsidRDefault="00580AC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Courier was sent two weeks ago but has not been delivered.</w:t>
            </w:r>
          </w:p>
        </w:tc>
      </w:tr>
      <w:tr w:rsidR="00580AC7" w:rsidRPr="0058091B" w:rsidTr="00D8470A">
        <w:tc>
          <w:tcPr>
            <w:tcW w:w="630" w:type="dxa"/>
          </w:tcPr>
          <w:p w:rsidR="00580AC7" w:rsidRPr="0058091B" w:rsidRDefault="00580AC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673" w:type="dxa"/>
          </w:tcPr>
          <w:p w:rsidR="00580AC7" w:rsidRPr="0058091B" w:rsidRDefault="00580AC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ahmed.khan@university.edu.pk</w:t>
            </w:r>
          </w:p>
        </w:tc>
        <w:tc>
          <w:tcPr>
            <w:tcW w:w="1197" w:type="dxa"/>
          </w:tcPr>
          <w:p w:rsidR="00580AC7" w:rsidRPr="0058091B" w:rsidRDefault="00580AC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delay</w:t>
            </w:r>
          </w:p>
        </w:tc>
        <w:tc>
          <w:tcPr>
            <w:tcW w:w="4473" w:type="dxa"/>
          </w:tcPr>
          <w:p w:rsidR="00580AC7" w:rsidRPr="0058091B" w:rsidRDefault="00580AC7" w:rsidP="00317B3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8091B">
              <w:rPr>
                <w:rFonts w:asciiTheme="majorHAnsi" w:hAnsiTheme="majorHAnsi" w:cstheme="majorHAnsi"/>
                <w:sz w:val="24"/>
                <w:szCs w:val="24"/>
              </w:rPr>
              <w:t>Still waiting for delivery update.</w:t>
            </w:r>
          </w:p>
        </w:tc>
      </w:tr>
    </w:tbl>
    <w:p w:rsidR="00580AC7" w:rsidRPr="0058091B" w:rsidRDefault="00580AC7" w:rsidP="00580AC7">
      <w:pPr>
        <w:pStyle w:val="ListBullet"/>
        <w:numPr>
          <w:ilvl w:val="0"/>
          <w:numId w:val="0"/>
        </w:numPr>
        <w:ind w:left="630"/>
        <w:rPr>
          <w:rFonts w:asciiTheme="majorHAnsi" w:hAnsiTheme="majorHAnsi" w:cstheme="majorHAnsi"/>
          <w:b/>
          <w:sz w:val="24"/>
          <w:szCs w:val="24"/>
        </w:rPr>
      </w:pPr>
    </w:p>
    <w:p w:rsidR="00580AC7" w:rsidRPr="0058091B" w:rsidRDefault="00870DDD" w:rsidP="00870DDD">
      <w:pPr>
        <w:pStyle w:val="ListBullet"/>
        <w:numPr>
          <w:ilvl w:val="0"/>
          <w:numId w:val="10"/>
        </w:numPr>
        <w:rPr>
          <w:rFonts w:asciiTheme="majorHAnsi" w:hAnsiTheme="majorHAnsi" w:cstheme="majorHAnsi"/>
          <w:b/>
          <w:sz w:val="24"/>
          <w:szCs w:val="24"/>
        </w:rPr>
      </w:pPr>
      <w:r w:rsidRPr="0058091B">
        <w:rPr>
          <w:rFonts w:asciiTheme="majorHAnsi" w:hAnsiTheme="majorHAnsi" w:cstheme="majorHAnsi"/>
          <w:b/>
          <w:sz w:val="24"/>
          <w:szCs w:val="24"/>
        </w:rPr>
        <w:t>QUERIES:</w:t>
      </w:r>
    </w:p>
    <w:p w:rsidR="00C50B26" w:rsidRPr="0058091B" w:rsidRDefault="00C50B26" w:rsidP="00C50B26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8091B">
        <w:rPr>
          <w:rFonts w:asciiTheme="majorHAnsi" w:hAnsiTheme="majorHAnsi" w:cstheme="majorHAnsi"/>
          <w:sz w:val="24"/>
          <w:szCs w:val="24"/>
        </w:rPr>
        <w:t>INSERT INTO courier (...) VALUES (...)</w:t>
      </w:r>
    </w:p>
    <w:p w:rsidR="00C50B26" w:rsidRPr="0058091B" w:rsidRDefault="00C50B26" w:rsidP="00C50B26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8091B">
        <w:rPr>
          <w:rFonts w:asciiTheme="majorHAnsi" w:hAnsiTheme="majorHAnsi" w:cstheme="majorHAnsi"/>
          <w:sz w:val="24"/>
          <w:szCs w:val="24"/>
        </w:rPr>
        <w:t xml:space="preserve">UPDATE courier SET ... WHERE </w:t>
      </w:r>
      <w:proofErr w:type="spellStart"/>
      <w:r w:rsidRPr="0058091B">
        <w:rPr>
          <w:rFonts w:asciiTheme="majorHAnsi" w:hAnsiTheme="majorHAnsi" w:cstheme="majorHAnsi"/>
          <w:sz w:val="24"/>
          <w:szCs w:val="24"/>
        </w:rPr>
        <w:t>cid</w:t>
      </w:r>
      <w:proofErr w:type="spellEnd"/>
      <w:r w:rsidRPr="0058091B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58091B">
        <w:rPr>
          <w:rFonts w:asciiTheme="majorHAnsi" w:hAnsiTheme="majorHAnsi" w:cstheme="majorHAnsi"/>
          <w:sz w:val="24"/>
          <w:szCs w:val="24"/>
        </w:rPr>
        <w:t>= ?</w:t>
      </w:r>
      <w:proofErr w:type="gramEnd"/>
    </w:p>
    <w:p w:rsidR="00C50B26" w:rsidRPr="0058091B" w:rsidRDefault="00C50B26" w:rsidP="00C50B26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8091B">
        <w:rPr>
          <w:rFonts w:asciiTheme="majorHAnsi" w:hAnsiTheme="majorHAnsi" w:cstheme="majorHAnsi"/>
          <w:sz w:val="24"/>
          <w:szCs w:val="24"/>
        </w:rPr>
        <w:t xml:space="preserve">DELETE FROM courier WHERE </w:t>
      </w:r>
      <w:proofErr w:type="spellStart"/>
      <w:r w:rsidRPr="0058091B">
        <w:rPr>
          <w:rFonts w:asciiTheme="majorHAnsi" w:hAnsiTheme="majorHAnsi" w:cstheme="majorHAnsi"/>
          <w:sz w:val="24"/>
          <w:szCs w:val="24"/>
        </w:rPr>
        <w:t>cid</w:t>
      </w:r>
      <w:proofErr w:type="spellEnd"/>
      <w:r w:rsidRPr="0058091B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58091B">
        <w:rPr>
          <w:rFonts w:asciiTheme="majorHAnsi" w:hAnsiTheme="majorHAnsi" w:cstheme="majorHAnsi"/>
          <w:sz w:val="24"/>
          <w:szCs w:val="24"/>
        </w:rPr>
        <w:t>= ?</w:t>
      </w:r>
      <w:proofErr w:type="gramEnd"/>
    </w:p>
    <w:p w:rsidR="00C50B26" w:rsidRPr="0058091B" w:rsidRDefault="00C50B26" w:rsidP="00C50B26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8091B">
        <w:rPr>
          <w:rFonts w:asciiTheme="majorHAnsi" w:hAnsiTheme="majorHAnsi" w:cstheme="majorHAnsi"/>
          <w:sz w:val="24"/>
          <w:szCs w:val="24"/>
        </w:rPr>
        <w:t xml:space="preserve">SELECT * FROM courier WHERE </w:t>
      </w:r>
      <w:proofErr w:type="spellStart"/>
      <w:r w:rsidRPr="0058091B">
        <w:rPr>
          <w:rFonts w:asciiTheme="majorHAnsi" w:hAnsiTheme="majorHAnsi" w:cstheme="majorHAnsi"/>
          <w:sz w:val="24"/>
          <w:szCs w:val="24"/>
        </w:rPr>
        <w:t>cons_no</w:t>
      </w:r>
      <w:proofErr w:type="spellEnd"/>
      <w:r w:rsidRPr="0058091B">
        <w:rPr>
          <w:rFonts w:asciiTheme="majorHAnsi" w:hAnsiTheme="majorHAnsi" w:cstheme="majorHAnsi"/>
          <w:sz w:val="24"/>
          <w:szCs w:val="24"/>
        </w:rPr>
        <w:t xml:space="preserve"> LIKE ...</w:t>
      </w:r>
    </w:p>
    <w:p w:rsidR="00C50B26" w:rsidRPr="0058091B" w:rsidRDefault="00C50B26" w:rsidP="00C50B26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8091B">
        <w:rPr>
          <w:rFonts w:asciiTheme="majorHAnsi" w:hAnsiTheme="majorHAnsi" w:cstheme="majorHAnsi"/>
          <w:sz w:val="24"/>
          <w:szCs w:val="24"/>
        </w:rPr>
        <w:t xml:space="preserve">SELECT * FROM courier ORDER BY </w:t>
      </w:r>
      <w:proofErr w:type="spellStart"/>
      <w:r w:rsidRPr="0058091B">
        <w:rPr>
          <w:rFonts w:asciiTheme="majorHAnsi" w:hAnsiTheme="majorHAnsi" w:cstheme="majorHAnsi"/>
          <w:sz w:val="24"/>
          <w:szCs w:val="24"/>
        </w:rPr>
        <w:t>book_date</w:t>
      </w:r>
      <w:proofErr w:type="spellEnd"/>
      <w:r w:rsidRPr="0058091B">
        <w:rPr>
          <w:rFonts w:asciiTheme="majorHAnsi" w:hAnsiTheme="majorHAnsi" w:cstheme="majorHAnsi"/>
          <w:sz w:val="24"/>
          <w:szCs w:val="24"/>
        </w:rPr>
        <w:t xml:space="preserve"> DESC</w:t>
      </w:r>
    </w:p>
    <w:p w:rsidR="00C50B26" w:rsidRPr="0058091B" w:rsidRDefault="00C50B26" w:rsidP="00C50B26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8091B">
        <w:rPr>
          <w:rFonts w:asciiTheme="majorHAnsi" w:hAnsiTheme="majorHAnsi" w:cstheme="majorHAnsi"/>
          <w:sz w:val="24"/>
          <w:szCs w:val="24"/>
        </w:rPr>
        <w:t xml:space="preserve">INSERT INTO </w:t>
      </w:r>
      <w:proofErr w:type="spellStart"/>
      <w:r w:rsidRPr="0058091B">
        <w:rPr>
          <w:rFonts w:asciiTheme="majorHAnsi" w:hAnsiTheme="majorHAnsi" w:cstheme="majorHAnsi"/>
          <w:sz w:val="24"/>
          <w:szCs w:val="24"/>
        </w:rPr>
        <w:t>courier_officers</w:t>
      </w:r>
      <w:proofErr w:type="spellEnd"/>
      <w:r w:rsidRPr="0058091B">
        <w:rPr>
          <w:rFonts w:asciiTheme="majorHAnsi" w:hAnsiTheme="majorHAnsi" w:cstheme="majorHAnsi"/>
          <w:sz w:val="24"/>
          <w:szCs w:val="24"/>
        </w:rPr>
        <w:t xml:space="preserve"> (...) VALUES ...</w:t>
      </w:r>
    </w:p>
    <w:p w:rsidR="00C50B26" w:rsidRPr="0058091B" w:rsidRDefault="00C50B26" w:rsidP="00C50B26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8091B">
        <w:rPr>
          <w:rFonts w:asciiTheme="majorHAnsi" w:hAnsiTheme="majorHAnsi" w:cstheme="majorHAnsi"/>
          <w:sz w:val="24"/>
          <w:szCs w:val="24"/>
        </w:rPr>
        <w:t xml:space="preserve">UPDATE </w:t>
      </w:r>
      <w:proofErr w:type="spellStart"/>
      <w:r w:rsidRPr="0058091B">
        <w:rPr>
          <w:rFonts w:asciiTheme="majorHAnsi" w:hAnsiTheme="majorHAnsi" w:cstheme="majorHAnsi"/>
          <w:sz w:val="24"/>
          <w:szCs w:val="24"/>
        </w:rPr>
        <w:t>courier_officers</w:t>
      </w:r>
      <w:proofErr w:type="spellEnd"/>
      <w:r w:rsidRPr="0058091B">
        <w:rPr>
          <w:rFonts w:asciiTheme="majorHAnsi" w:hAnsiTheme="majorHAnsi" w:cstheme="majorHAnsi"/>
          <w:sz w:val="24"/>
          <w:szCs w:val="24"/>
        </w:rPr>
        <w:t xml:space="preserve"> SET ... WHERE </w:t>
      </w:r>
      <w:proofErr w:type="spellStart"/>
      <w:r w:rsidRPr="0058091B">
        <w:rPr>
          <w:rFonts w:asciiTheme="majorHAnsi" w:hAnsiTheme="majorHAnsi" w:cstheme="majorHAnsi"/>
          <w:sz w:val="24"/>
          <w:szCs w:val="24"/>
        </w:rPr>
        <w:t>cid</w:t>
      </w:r>
      <w:proofErr w:type="spellEnd"/>
      <w:r w:rsidRPr="0058091B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58091B">
        <w:rPr>
          <w:rFonts w:asciiTheme="majorHAnsi" w:hAnsiTheme="majorHAnsi" w:cstheme="majorHAnsi"/>
          <w:sz w:val="24"/>
          <w:szCs w:val="24"/>
        </w:rPr>
        <w:t>= ?</w:t>
      </w:r>
      <w:proofErr w:type="gramEnd"/>
    </w:p>
    <w:p w:rsidR="00C50B26" w:rsidRPr="0058091B" w:rsidRDefault="00C50B26" w:rsidP="00C50B26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8091B">
        <w:rPr>
          <w:rFonts w:asciiTheme="majorHAnsi" w:hAnsiTheme="majorHAnsi" w:cstheme="majorHAnsi"/>
          <w:sz w:val="24"/>
          <w:szCs w:val="24"/>
        </w:rPr>
        <w:t xml:space="preserve">DELETE FROM </w:t>
      </w:r>
      <w:proofErr w:type="spellStart"/>
      <w:r w:rsidRPr="0058091B">
        <w:rPr>
          <w:rFonts w:asciiTheme="majorHAnsi" w:hAnsiTheme="majorHAnsi" w:cstheme="majorHAnsi"/>
          <w:sz w:val="24"/>
          <w:szCs w:val="24"/>
        </w:rPr>
        <w:t>courier_officers</w:t>
      </w:r>
      <w:proofErr w:type="spellEnd"/>
      <w:r w:rsidRPr="0058091B">
        <w:rPr>
          <w:rFonts w:asciiTheme="majorHAnsi" w:hAnsiTheme="majorHAnsi" w:cstheme="majorHAnsi"/>
          <w:sz w:val="24"/>
          <w:szCs w:val="24"/>
        </w:rPr>
        <w:t xml:space="preserve"> WHERE </w:t>
      </w:r>
      <w:proofErr w:type="spellStart"/>
      <w:r w:rsidRPr="0058091B">
        <w:rPr>
          <w:rFonts w:asciiTheme="majorHAnsi" w:hAnsiTheme="majorHAnsi" w:cstheme="majorHAnsi"/>
          <w:sz w:val="24"/>
          <w:szCs w:val="24"/>
        </w:rPr>
        <w:t>cid</w:t>
      </w:r>
      <w:proofErr w:type="spellEnd"/>
      <w:r w:rsidRPr="0058091B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58091B">
        <w:rPr>
          <w:rFonts w:asciiTheme="majorHAnsi" w:hAnsiTheme="majorHAnsi" w:cstheme="majorHAnsi"/>
          <w:sz w:val="24"/>
          <w:szCs w:val="24"/>
        </w:rPr>
        <w:t>= ?</w:t>
      </w:r>
      <w:proofErr w:type="gramEnd"/>
    </w:p>
    <w:p w:rsidR="00C50B26" w:rsidRPr="0058091B" w:rsidRDefault="00C50B26" w:rsidP="00C50B26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8091B">
        <w:rPr>
          <w:rFonts w:asciiTheme="majorHAnsi" w:hAnsiTheme="majorHAnsi" w:cstheme="majorHAnsi"/>
          <w:sz w:val="24"/>
          <w:szCs w:val="24"/>
        </w:rPr>
        <w:t xml:space="preserve">SELECT * FROM </w:t>
      </w:r>
      <w:proofErr w:type="spellStart"/>
      <w:r w:rsidRPr="0058091B">
        <w:rPr>
          <w:rFonts w:asciiTheme="majorHAnsi" w:hAnsiTheme="majorHAnsi" w:cstheme="majorHAnsi"/>
          <w:sz w:val="24"/>
          <w:szCs w:val="24"/>
        </w:rPr>
        <w:t>courier_officers</w:t>
      </w:r>
      <w:proofErr w:type="spellEnd"/>
      <w:r w:rsidRPr="0058091B">
        <w:rPr>
          <w:rFonts w:asciiTheme="majorHAnsi" w:hAnsiTheme="majorHAnsi" w:cstheme="majorHAnsi"/>
          <w:sz w:val="24"/>
          <w:szCs w:val="24"/>
        </w:rPr>
        <w:t xml:space="preserve"> ORDER BY ...</w:t>
      </w:r>
    </w:p>
    <w:p w:rsidR="00C50B26" w:rsidRPr="0058091B" w:rsidRDefault="00C50B26" w:rsidP="00C50B26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8091B">
        <w:rPr>
          <w:rFonts w:asciiTheme="majorHAnsi" w:hAnsiTheme="majorHAnsi" w:cstheme="majorHAnsi"/>
          <w:sz w:val="24"/>
          <w:szCs w:val="24"/>
        </w:rPr>
        <w:t>SELECT * FROM users ORDER BY id DESC</w:t>
      </w:r>
    </w:p>
    <w:p w:rsidR="00C50B26" w:rsidRPr="0058091B" w:rsidRDefault="00C50B26" w:rsidP="00C50B26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8091B">
        <w:rPr>
          <w:rFonts w:asciiTheme="majorHAnsi" w:hAnsiTheme="majorHAnsi" w:cstheme="majorHAnsi"/>
          <w:sz w:val="24"/>
          <w:szCs w:val="24"/>
        </w:rPr>
        <w:t xml:space="preserve">DELETE FROM users WHERE id </w:t>
      </w:r>
      <w:proofErr w:type="gramStart"/>
      <w:r w:rsidRPr="0058091B">
        <w:rPr>
          <w:rFonts w:asciiTheme="majorHAnsi" w:hAnsiTheme="majorHAnsi" w:cstheme="majorHAnsi"/>
          <w:sz w:val="24"/>
          <w:szCs w:val="24"/>
        </w:rPr>
        <w:t>= ?</w:t>
      </w:r>
      <w:proofErr w:type="gramEnd"/>
    </w:p>
    <w:p w:rsidR="00C50B26" w:rsidRPr="0058091B" w:rsidRDefault="00C50B26" w:rsidP="00C50B26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8091B">
        <w:rPr>
          <w:rFonts w:asciiTheme="majorHAnsi" w:hAnsiTheme="majorHAnsi" w:cstheme="majorHAnsi"/>
          <w:sz w:val="24"/>
          <w:szCs w:val="24"/>
        </w:rPr>
        <w:t xml:space="preserve">INSERT INTO </w:t>
      </w:r>
      <w:proofErr w:type="spellStart"/>
      <w:r w:rsidRPr="0058091B">
        <w:rPr>
          <w:rFonts w:asciiTheme="majorHAnsi" w:hAnsiTheme="majorHAnsi" w:cstheme="majorHAnsi"/>
          <w:sz w:val="24"/>
          <w:szCs w:val="24"/>
        </w:rPr>
        <w:t>courier_track</w:t>
      </w:r>
      <w:proofErr w:type="spellEnd"/>
      <w:r w:rsidRPr="0058091B">
        <w:rPr>
          <w:rFonts w:asciiTheme="majorHAnsi" w:hAnsiTheme="majorHAnsi" w:cstheme="majorHAnsi"/>
          <w:sz w:val="24"/>
          <w:szCs w:val="24"/>
        </w:rPr>
        <w:t xml:space="preserve"> (...) VALUES (...)</w:t>
      </w:r>
    </w:p>
    <w:p w:rsidR="00C50B26" w:rsidRPr="0058091B" w:rsidRDefault="00C50B26" w:rsidP="00C50B26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8091B">
        <w:rPr>
          <w:rFonts w:asciiTheme="majorHAnsi" w:hAnsiTheme="majorHAnsi" w:cstheme="majorHAnsi"/>
          <w:sz w:val="24"/>
          <w:szCs w:val="24"/>
        </w:rPr>
        <w:t xml:space="preserve">SELECT * FROM </w:t>
      </w:r>
      <w:proofErr w:type="spellStart"/>
      <w:r w:rsidRPr="0058091B">
        <w:rPr>
          <w:rFonts w:asciiTheme="majorHAnsi" w:hAnsiTheme="majorHAnsi" w:cstheme="majorHAnsi"/>
          <w:sz w:val="24"/>
          <w:szCs w:val="24"/>
        </w:rPr>
        <w:t>courier_track</w:t>
      </w:r>
      <w:proofErr w:type="spellEnd"/>
      <w:r w:rsidRPr="0058091B">
        <w:rPr>
          <w:rFonts w:asciiTheme="majorHAnsi" w:hAnsiTheme="majorHAnsi" w:cstheme="majorHAnsi"/>
          <w:sz w:val="24"/>
          <w:szCs w:val="24"/>
        </w:rPr>
        <w:t xml:space="preserve"> ORDER BY </w:t>
      </w:r>
      <w:proofErr w:type="spellStart"/>
      <w:r w:rsidRPr="0058091B">
        <w:rPr>
          <w:rFonts w:asciiTheme="majorHAnsi" w:hAnsiTheme="majorHAnsi" w:cstheme="majorHAnsi"/>
          <w:sz w:val="24"/>
          <w:szCs w:val="24"/>
        </w:rPr>
        <w:t>bk_time</w:t>
      </w:r>
      <w:proofErr w:type="spellEnd"/>
      <w:r w:rsidRPr="0058091B">
        <w:rPr>
          <w:rFonts w:asciiTheme="majorHAnsi" w:hAnsiTheme="majorHAnsi" w:cstheme="majorHAnsi"/>
          <w:sz w:val="24"/>
          <w:szCs w:val="24"/>
        </w:rPr>
        <w:t xml:space="preserve"> DESC</w:t>
      </w:r>
    </w:p>
    <w:p w:rsidR="00C50B26" w:rsidRPr="0058091B" w:rsidRDefault="00C50B26" w:rsidP="00C50B26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b/>
          <w:sz w:val="24"/>
          <w:szCs w:val="24"/>
        </w:rPr>
      </w:pPr>
      <w:r w:rsidRPr="0058091B">
        <w:rPr>
          <w:rFonts w:asciiTheme="majorHAnsi" w:hAnsiTheme="majorHAnsi" w:cstheme="majorHAnsi"/>
          <w:sz w:val="24"/>
          <w:szCs w:val="24"/>
        </w:rPr>
        <w:t xml:space="preserve">UPDATE courier SET status </w:t>
      </w:r>
      <w:proofErr w:type="gramStart"/>
      <w:r w:rsidRPr="0058091B">
        <w:rPr>
          <w:rFonts w:asciiTheme="majorHAnsi" w:hAnsiTheme="majorHAnsi" w:cstheme="majorHAnsi"/>
          <w:sz w:val="24"/>
          <w:szCs w:val="24"/>
        </w:rPr>
        <w:t>= ?</w:t>
      </w:r>
      <w:proofErr w:type="gramEnd"/>
      <w:r w:rsidRPr="0058091B">
        <w:rPr>
          <w:rFonts w:asciiTheme="majorHAnsi" w:hAnsiTheme="majorHAnsi" w:cstheme="majorHAnsi"/>
          <w:sz w:val="24"/>
          <w:szCs w:val="24"/>
        </w:rPr>
        <w:t xml:space="preserve"> WHERE </w:t>
      </w:r>
      <w:proofErr w:type="spellStart"/>
      <w:r w:rsidRPr="0058091B">
        <w:rPr>
          <w:rFonts w:asciiTheme="majorHAnsi" w:hAnsiTheme="majorHAnsi" w:cstheme="majorHAnsi"/>
          <w:sz w:val="24"/>
          <w:szCs w:val="24"/>
        </w:rPr>
        <w:t>cid</w:t>
      </w:r>
      <w:proofErr w:type="spellEnd"/>
      <w:r w:rsidRPr="0058091B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58091B">
        <w:rPr>
          <w:rFonts w:asciiTheme="majorHAnsi" w:hAnsiTheme="majorHAnsi" w:cstheme="majorHAnsi"/>
          <w:sz w:val="24"/>
          <w:szCs w:val="24"/>
        </w:rPr>
        <w:t>= ?</w:t>
      </w:r>
      <w:proofErr w:type="gramEnd"/>
    </w:p>
    <w:sectPr w:rsidR="00C50B26" w:rsidRPr="0058091B" w:rsidSect="0058091B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50EE16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A32863"/>
    <w:multiLevelType w:val="multilevel"/>
    <w:tmpl w:val="0F10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8C7BC3"/>
    <w:multiLevelType w:val="multilevel"/>
    <w:tmpl w:val="5EF6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C335F0"/>
    <w:multiLevelType w:val="hybridMultilevel"/>
    <w:tmpl w:val="DE10A5F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F871B37"/>
    <w:multiLevelType w:val="hybridMultilevel"/>
    <w:tmpl w:val="D99A61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8A84FE8"/>
    <w:multiLevelType w:val="multilevel"/>
    <w:tmpl w:val="70AA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C0569C"/>
    <w:multiLevelType w:val="multilevel"/>
    <w:tmpl w:val="EDEA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52143F"/>
    <w:multiLevelType w:val="multilevel"/>
    <w:tmpl w:val="B47A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BA7E0B"/>
    <w:multiLevelType w:val="hybridMultilevel"/>
    <w:tmpl w:val="1D6869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91037B0"/>
    <w:multiLevelType w:val="hybridMultilevel"/>
    <w:tmpl w:val="04A8E2D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EC677F"/>
    <w:multiLevelType w:val="multilevel"/>
    <w:tmpl w:val="7836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1"/>
  </w:num>
  <w:num w:numId="12">
    <w:abstractNumId w:val="9"/>
  </w:num>
  <w:num w:numId="13">
    <w:abstractNumId w:val="15"/>
  </w:num>
  <w:num w:numId="14">
    <w:abstractNumId w:val="13"/>
  </w:num>
  <w:num w:numId="15">
    <w:abstractNumId w:val="18"/>
  </w:num>
  <w:num w:numId="16">
    <w:abstractNumId w:val="14"/>
  </w:num>
  <w:num w:numId="17">
    <w:abstractNumId w:val="10"/>
  </w:num>
  <w:num w:numId="18">
    <w:abstractNumId w:val="1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72500"/>
    <w:rsid w:val="0023420D"/>
    <w:rsid w:val="0029639D"/>
    <w:rsid w:val="00326F90"/>
    <w:rsid w:val="00451A85"/>
    <w:rsid w:val="0058091B"/>
    <w:rsid w:val="00580AC7"/>
    <w:rsid w:val="005E68CF"/>
    <w:rsid w:val="0061485C"/>
    <w:rsid w:val="007B5792"/>
    <w:rsid w:val="007E5A1E"/>
    <w:rsid w:val="00870DDD"/>
    <w:rsid w:val="00873E66"/>
    <w:rsid w:val="009375FC"/>
    <w:rsid w:val="00975AE7"/>
    <w:rsid w:val="00A143A7"/>
    <w:rsid w:val="00AA1D8D"/>
    <w:rsid w:val="00B47730"/>
    <w:rsid w:val="00C14927"/>
    <w:rsid w:val="00C50B26"/>
    <w:rsid w:val="00CB0664"/>
    <w:rsid w:val="00D430C4"/>
    <w:rsid w:val="00D8470A"/>
    <w:rsid w:val="00F126F4"/>
    <w:rsid w:val="00F827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873E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873E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1DD37F-443F-497B-89B2-A4EAD6AF5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df</cp:lastModifiedBy>
  <cp:revision>18</cp:revision>
  <dcterms:created xsi:type="dcterms:W3CDTF">2013-12-23T23:15:00Z</dcterms:created>
  <dcterms:modified xsi:type="dcterms:W3CDTF">2025-06-02T13:13:00Z</dcterms:modified>
  <cp:category/>
</cp:coreProperties>
</file>